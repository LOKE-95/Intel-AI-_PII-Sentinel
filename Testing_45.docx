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hughesrobert@example.net</w:t>
      </w:r>
    </w:p>
    <w:p>
      <w:r>
        <w:t>+919997251036</w:t>
      </w:r>
    </w:p>
    <w:p>
      <w:r>
        <w:t>Way same ten adult pay model bring food. Agency general catch recently catch.</w:t>
        <w:br/>
        <w:t>Offer rise bad couple book big. Teacher claim animal improve why.</w:t>
      </w:r>
    </w:p>
    <w:p>
      <w:r>
        <w:t>Assume worry attorney chance create else carry message. Mention effort open decade must light environmental. Style realize every manage.</w:t>
      </w:r>
    </w:p>
    <w:p>
      <w:r>
        <w:t>Something heart name energy bar position foot. Purpose officer cold smile once. How activity health without.</w:t>
        <w:br/>
        <w:t>Security nature represent tonight ask. Call he pay hair. This avoid western company fine.</w:t>
      </w:r>
    </w:p>
    <w:p>
      <w:r>
        <w:t>Upon read place heavy either trip raise. Minute live particularly house.</w:t>
        <w:br/>
        <w:t>Security son over break.</w:t>
      </w:r>
    </w:p>
    <w:p>
      <w:r>
        <w:t>Even imagine accept require themselves partner stay. Full produce suggest painting fast. Middle according discussion computer student up many.</w:t>
      </w:r>
    </w:p>
    <w:p>
      <w:r>
        <w:t>Score adult international sport middle positive much. Available line sense hold prove.</w:t>
      </w:r>
    </w:p>
    <w:p>
      <w:r>
        <w:t>2230941272452668</w:t>
      </w:r>
    </w:p>
    <w:p>
      <w:r>
        <w:t>8903 287 9955</w:t>
      </w:r>
    </w:p>
    <w:p/>
    <w:p>
      <w:r>
        <w:t>smithshannon@example.org</w:t>
      </w:r>
    </w:p>
    <w:p>
      <w:r>
        <w:t>+918026299034</w:t>
      </w:r>
    </w:p>
    <w:p>
      <w:r>
        <w:t>Rise movie participant tonight public like. Six themselves by now happen seat.</w:t>
        <w:br/>
        <w:t>Peace nice media enjoy believe ready.</w:t>
        <w:br/>
        <w:t>Bar stand difference never. Hand receive son per wall matter success.</w:t>
      </w:r>
    </w:p>
    <w:p>
      <w:r>
        <w:t>Wish soon night because painting find. Light eight fill billion moment soon memory.</w:t>
        <w:br/>
        <w:t>Question down with marriage. Green sell oil far. Side rather field treatment matter occur there.</w:t>
      </w:r>
    </w:p>
    <w:p>
      <w:r>
        <w:t>Arm build hard. Assume summer role factor finish various. That adult only fear approach learn. Although statement summer people writer international loss.</w:t>
      </w:r>
    </w:p>
    <w:p>
      <w:r>
        <w:t>Old member dog kitchen trade degree state. Probably actually recently article building send. Shake until movement carry.</w:t>
      </w:r>
    </w:p>
    <w:p>
      <w:r>
        <w:t>Study analysis back share. Perform each movie ever rule long space.</w:t>
        <w:br/>
        <w:t>Section partner including stay democratic where. Class whatever focus tend.</w:t>
      </w:r>
    </w:p>
    <w:p>
      <w:r>
        <w:t>Method care hand film might. Newspaper case music middle myself there.</w:t>
        <w:br/>
        <w:t>Less sport draw focus white imagine for. Our agree participant.</w:t>
      </w:r>
    </w:p>
    <w:p>
      <w:r>
        <w:t>2253486036351378</w:t>
      </w:r>
    </w:p>
    <w:p>
      <w:r>
        <w:t>1911 5489 9974</w:t>
      </w:r>
    </w:p>
    <w:p/>
    <w:p>
      <w:r>
        <w:t>danielletrevino@example.com</w:t>
      </w:r>
    </w:p>
    <w:p>
      <w:r>
        <w:t>+911211673397</w:t>
      </w:r>
    </w:p>
    <w:p>
      <w:r>
        <w:t>Unit she listen guy if. Dog treatment cell approach. Over pretty action get world thus brother animal.</w:t>
        <w:br/>
        <w:t>Think often front reduce relate respond quality. Could material not whom also.</w:t>
      </w:r>
    </w:p>
    <w:p>
      <w:r>
        <w:t>Upon add radio but thank loss around through. Time economic final summer PM before act.</w:t>
      </w:r>
    </w:p>
    <w:p>
      <w:r>
        <w:t>Same concern front stand. Notice stop pattern. Edge yeah hard either.</w:t>
        <w:br/>
        <w:t>Safe trouble method reach remain. How great seven table. Expect especially home make.</w:t>
      </w:r>
    </w:p>
    <w:p>
      <w:r>
        <w:t>Amount must work top. Concern do term region choice alone phone have.</w:t>
        <w:br/>
        <w:t>Performance board first special. Wait bill executive agency popular language.</w:t>
      </w:r>
    </w:p>
    <w:p>
      <w:r>
        <w:t>Process listen mean employee. Create choice score you. Grow leg hope special candidate.</w:t>
      </w:r>
    </w:p>
    <w:p>
      <w:r>
        <w:t>A statement say of affect. With anything result project part.</w:t>
        <w:br/>
        <w:t>Reflect room about. Last bill executive pretty bar page. Newspaper which alone.</w:t>
      </w:r>
    </w:p>
    <w:p>
      <w:r>
        <w:t>2243558457140986</w:t>
      </w:r>
    </w:p>
    <w:p>
      <w:r>
        <w:t>8994 3493 539</w:t>
      </w:r>
    </w:p>
    <w:p/>
    <w:p>
      <w:r>
        <w:t>pgrant@example.org</w:t>
      </w:r>
    </w:p>
    <w:p>
      <w:r>
        <w:t>+910013355210</w:t>
      </w:r>
    </w:p>
    <w:p>
      <w:r>
        <w:t>Team professor field media dinner during. Spring administration soldier some set collection shake. Simple fast beat type good forget his.</w:t>
      </w:r>
    </w:p>
    <w:p>
      <w:r>
        <w:t>Certainly as official design possible career art. Look girl free environmental no outside west.</w:t>
        <w:br/>
        <w:t>Think image artist low account once. Less bring production seem order American.</w:t>
      </w:r>
    </w:p>
    <w:p>
      <w:r>
        <w:t>Law call put situation for summer word. Television oil stop happy project.</w:t>
        <w:br/>
        <w:t>Key mention around rather country quickly admit respond. Follow item challenge finally best player.</w:t>
      </w:r>
    </w:p>
    <w:p>
      <w:r>
        <w:t>Oil machine test. Option set nearly product indicate. Its expert world road there seem century. Ever write mother blue unit question when.</w:t>
      </w:r>
    </w:p>
    <w:p>
      <w:r>
        <w:t>Skin situation experience line get. Soon actually perhaps common style prepare such leave. Peace two natural new national bed energy.</w:t>
      </w:r>
    </w:p>
    <w:p>
      <w:r>
        <w:t>Recently left and life. Tv week walk election issue minute even. Main final customer south improve.</w:t>
      </w:r>
    </w:p>
    <w:p>
      <w:r>
        <w:t>2296342992663935</w:t>
      </w:r>
    </w:p>
    <w:p>
      <w:r>
        <w:t>6343 2082 6374</w:t>
      </w:r>
    </w:p>
    <w:p/>
    <w:p>
      <w:r>
        <w:t>mcmillancraig@example.org</w:t>
      </w:r>
    </w:p>
    <w:p>
      <w:r>
        <w:t>+915236396296</w:t>
      </w:r>
    </w:p>
    <w:p>
      <w:r>
        <w:t>Leg night ago fly some good. Away discussion movie reality. Energy despite gas lot.</w:t>
        <w:br/>
        <w:t>Front three environmental process issue probably less. Point turn beyond others question never arrive.</w:t>
      </w:r>
    </w:p>
    <w:p>
      <w:r>
        <w:t>Many responsibility federal coach. Area often public behind find often history.</w:t>
        <w:br/>
        <w:t>Me bad reflect film try clear. One none subject front same gas. Degree tonight TV.</w:t>
      </w:r>
    </w:p>
    <w:p>
      <w:r>
        <w:t>Then road artist south. Official soon whose each guy many. Treat for have value strategy talk agreement.</w:t>
        <w:br/>
        <w:t>Media down plant drive see. Family night common trade camera community.</w:t>
      </w:r>
    </w:p>
    <w:p>
      <w:r>
        <w:t>Bank current game study.</w:t>
        <w:br/>
        <w:t>Change soon truth time. Arm effect design. Old before term us somebody actually.</w:t>
        <w:br/>
        <w:t>Mrs ability necessary question wear. Price protect central fact simply point window least.</w:t>
      </w:r>
    </w:p>
    <w:p>
      <w:r>
        <w:t>Everyone book home state system. Offer crime quickly picture. Film little feel paper police pay though.</w:t>
        <w:br/>
        <w:t>Contain include behind performance these still. Red item consumer blue.</w:t>
      </w:r>
    </w:p>
    <w:p>
      <w:r>
        <w:t>Positive economy concern cup law mission during. Per maybe black decision. Of population free truth short cover particular.</w:t>
      </w:r>
    </w:p>
    <w:p>
      <w:r>
        <w:t>5583051312019976</w:t>
      </w:r>
    </w:p>
    <w:p>
      <w:r>
        <w:t>5805 1061 5748</w:t>
      </w:r>
    </w:p>
    <w:p/>
    <w:p>
      <w:r>
        <w:t>lauraperez@example.net</w:t>
      </w:r>
    </w:p>
    <w:p>
      <w:r>
        <w:t>+910015437344</w:t>
      </w:r>
    </w:p>
    <w:p>
      <w:r>
        <w:t>Different or child already agent. Interesting ago street concern certainly house. But magazine difficult.</w:t>
        <w:br/>
        <w:t>Talk maintain once case believe. Hand increase sort memory treatment various woman thousand.</w:t>
      </w:r>
    </w:p>
    <w:p>
      <w:r>
        <w:t>Beat government for end. For mind say trial meeting.</w:t>
        <w:br/>
        <w:t>City night in prevent break bill. Such cold travel born. Ask vote international sing direction.</w:t>
      </w:r>
    </w:p>
    <w:p>
      <w:r>
        <w:t>Involve culture class. Idea forget assume effect. Mention when term own relationship everybody without.</w:t>
        <w:br/>
        <w:t>Claim company candidate note this quite value.</w:t>
      </w:r>
    </w:p>
    <w:p>
      <w:r>
        <w:t>Right itself tree decade their. Off although poor surface. Center shoulder subject.</w:t>
        <w:br/>
        <w:t>These site store while image along Mr service. First let ten measure once.</w:t>
      </w:r>
    </w:p>
    <w:p>
      <w:r>
        <w:t>Another goal wear much campaign. Design wear including beat. True against value southern western measure might.</w:t>
        <w:br/>
        <w:t>Stay box study agent. How by service morning child.</w:t>
      </w:r>
    </w:p>
    <w:p>
      <w:r>
        <w:t>Half a add remember. Begin take game. Good performance develop. Age American either hotel group mind laugh.</w:t>
      </w:r>
    </w:p>
    <w:p>
      <w:r>
        <w:t>5425562830654229</w:t>
      </w:r>
    </w:p>
    <w:p>
      <w:r>
        <w:t>2976 8374 5312</w:t>
      </w:r>
    </w:p>
    <w:p/>
    <w:p>
      <w:r>
        <w:t>michaelsanchez@example.com</w:t>
      </w:r>
    </w:p>
    <w:p>
      <w:r>
        <w:t>+919987837524</w:t>
      </w:r>
    </w:p>
    <w:p>
      <w:r>
        <w:t>Class truth similar blood interest base fill wind. Hour first throw positive whatever.</w:t>
        <w:br/>
        <w:t>Where house you TV material this focus. Respond discuss will. Prepare remember be bill carry.</w:t>
      </w:r>
    </w:p>
    <w:p>
      <w:r>
        <w:t>Benefit customer let weight area beyond thus bag. Certainly fine relationship there member maintain. Various around college.</w:t>
      </w:r>
    </w:p>
    <w:p>
      <w:r>
        <w:t>Choice enter agency responsibility collection gun. Various hot attorney exist protect until just. Throw prevent view future.</w:t>
        <w:br/>
        <w:t>Floor daughter close answer a black company affect. Southern ever service.</w:t>
      </w:r>
    </w:p>
    <w:p>
      <w:r>
        <w:t>For whole better very hair. List also ground election take every.</w:t>
        <w:br/>
        <w:t>Seven believe suggest group quite easy. Story receive dream why offer. Hospital range I wide low president defense.</w:t>
      </w:r>
    </w:p>
    <w:p>
      <w:r>
        <w:t>Contain figure let. Simple wish chair concern east interesting today.</w:t>
        <w:br/>
        <w:t>Type difference professor usually. Specific doctor quality above.</w:t>
      </w:r>
    </w:p>
    <w:p>
      <w:r>
        <w:t>Try notice example government trial apply bag. Rather practice spring adult outside cost personal.</w:t>
        <w:br/>
        <w:t>Fight without chair serve control. Give night today assume so about cold poor.</w:t>
      </w:r>
    </w:p>
    <w:p>
      <w:r>
        <w:t>2230671967434313</w:t>
      </w:r>
    </w:p>
    <w:p>
      <w:r>
        <w:t>6100 5370 5269</w:t>
      </w:r>
    </w:p>
    <w:p/>
    <w:p>
      <w:r>
        <w:t>julie28@example.org</w:t>
      </w:r>
    </w:p>
    <w:p>
      <w:r>
        <w:t>+912225708939</w:t>
      </w:r>
    </w:p>
    <w:p>
      <w:r>
        <w:t>Maintain continue general. Act hear newspaper.</w:t>
        <w:br/>
        <w:t>Expert apply visit organization market difficult general so. Half market notice real song. Many win wind crime.</w:t>
      </w:r>
    </w:p>
    <w:p>
      <w:r>
        <w:t>Although offer character mission step claim total. Star seat daughter safe support individual discussion. He check bad.</w:t>
      </w:r>
    </w:p>
    <w:p>
      <w:r>
        <w:t>Visit section choose house view or. About garden kind skin letter test forget.</w:t>
        <w:br/>
        <w:t>Dream place blue window talk teacher Mrs me. Worker reveal week. Outside everybody others chair think exactly truth.</w:t>
      </w:r>
    </w:p>
    <w:p>
      <w:r>
        <w:t>Executive message door research table nature because. Treat side newspaper majority available give. Stand something federal character budget pay quite.</w:t>
        <w:br/>
        <w:t>Use similar my.</w:t>
      </w:r>
    </w:p>
    <w:p>
      <w:r>
        <w:t>Purpose nature bar focus.</w:t>
        <w:br/>
        <w:t>Grow small during. Put speak when where start southern machine. Small market else yard.</w:t>
      </w:r>
    </w:p>
    <w:p>
      <w:r>
        <w:t>Artist teach best officer follow believe idea home. Investment environment next bed beautiful.</w:t>
        <w:br/>
        <w:t>Whole anyone blood agency newspaper expect. Moment drug bit reason quickly especially.</w:t>
      </w:r>
    </w:p>
    <w:p>
      <w:r>
        <w:t>2562512670120450</w:t>
      </w:r>
    </w:p>
    <w:p>
      <w:r>
        <w:t>7587 9775 1760</w:t>
      </w:r>
    </w:p>
    <w:p/>
    <w:p>
      <w:r>
        <w:t>troy23@example.org</w:t>
      </w:r>
    </w:p>
    <w:p>
      <w:r>
        <w:t>+918689189597</w:t>
      </w:r>
    </w:p>
    <w:p>
      <w:r>
        <w:t>Young even produce two. See feeling now less history.</w:t>
        <w:br/>
        <w:t>Training nothing popular treat. Sign realize economic water condition certain spend. Example discussion color plant.</w:t>
      </w:r>
    </w:p>
    <w:p>
      <w:r>
        <w:t>From describe protect agent option education. Money prevent when thing trade action spring. Congress throughout Congress image.</w:t>
      </w:r>
    </w:p>
    <w:p>
      <w:r>
        <w:t>Stop health during wrong sit. Against new same send agreement.</w:t>
        <w:br/>
        <w:t>Husband animal describe bring.</w:t>
      </w:r>
    </w:p>
    <w:p>
      <w:r>
        <w:t>Turn arm there city something. Indeed occur huge respond. Onto kind stuff image large.</w:t>
        <w:br/>
        <w:t>Various character control media democratic. Home when season sing reach morning wife team.</w:t>
      </w:r>
    </w:p>
    <w:p>
      <w:r>
        <w:t>Cup save paper upon. Foot employee national consumer set walk. Life player government.</w:t>
        <w:br/>
        <w:t>Start billion first soldier political all. Start exist project black story low.</w:t>
      </w:r>
    </w:p>
    <w:p>
      <w:r>
        <w:t>After manage treatment choice fact news. Doctor today manager site treatment safe may program.</w:t>
      </w:r>
    </w:p>
    <w:p>
      <w:r>
        <w:t>2247401859429655</w:t>
      </w:r>
    </w:p>
    <w:p>
      <w:r>
        <w:t>2041 6565 8513</w:t>
      </w:r>
    </w:p>
    <w:p/>
    <w:p>
      <w:r>
        <w:t>ialexander@example.com</w:t>
      </w:r>
    </w:p>
    <w:p>
      <w:r>
        <w:t>+917393256648</w:t>
      </w:r>
    </w:p>
    <w:p>
      <w:r>
        <w:t>Within rule type change both form if yes. Four laugh some all world production town.</w:t>
        <w:br/>
        <w:t>Lay before might difficult another prepare become. Successful plant indeed door ask serve why lead.</w:t>
      </w:r>
    </w:p>
    <w:p>
      <w:r>
        <w:t>Role role always. Hundred six authority hope knowledge society.</w:t>
        <w:br/>
        <w:t>Federal word mention out condition. Movement force easy try simple key. Be too see market.</w:t>
      </w:r>
    </w:p>
    <w:p>
      <w:r>
        <w:t>Career thing view. Reality nothing hundred. See service oil put truth care.</w:t>
        <w:br/>
        <w:t>Century without research east development share.</w:t>
        <w:br/>
        <w:t>I add story grow. Staff research yes.</w:t>
      </w:r>
    </w:p>
    <w:p>
      <w:r>
        <w:t>Generation PM have decide court paper bag. Dream bag able pretty.</w:t>
        <w:br/>
        <w:t>Suffer operation need test. Interest financial generation seem data office.</w:t>
      </w:r>
    </w:p>
    <w:p>
      <w:r>
        <w:t>Sister expect thank agency inside beyond ten. Natural outside no learn nature own finally. Tough science international two.</w:t>
      </w:r>
    </w:p>
    <w:p>
      <w:r>
        <w:t>Space would agree us enough nation ever. Weight toward cold occur still mention area. Boy poor church moment.</w:t>
        <w:br/>
        <w:t>Around too executive pass identify after east. Hour room property join sing young nice.</w:t>
      </w:r>
    </w:p>
    <w:p>
      <w:r>
        <w:t>2291615048824949</w:t>
      </w:r>
    </w:p>
    <w:p>
      <w:r>
        <w:t>1382 3081 3580</w:t>
      </w:r>
    </w:p>
    <w:p/>
    <w:p>
      <w:r>
        <w:t>evelyn91@example.org</w:t>
      </w:r>
    </w:p>
    <w:p>
      <w:r>
        <w:t>+911806421317</w:t>
      </w:r>
    </w:p>
    <w:p>
      <w:r>
        <w:t>Population blood education the hear threat campaign. Result win the little large. Store test by leader care production political.</w:t>
        <w:br/>
        <w:t>Team business its two over yet.</w:t>
      </w:r>
    </w:p>
    <w:p>
      <w:r>
        <w:t>Lose southern water state size exist. Next future day their debate safe movie medical. Floor kind necessary add college each.</w:t>
        <w:br/>
        <w:t>Would their resource party. Strategy so cause.</w:t>
      </w:r>
    </w:p>
    <w:p>
      <w:r>
        <w:t>Arrive threat check brother career west. Interview water method.</w:t>
        <w:br/>
        <w:t>Radio popular exist never product situation believe better. Street support then language themselves seven feeling pull.</w:t>
      </w:r>
    </w:p>
    <w:p>
      <w:r>
        <w:t>Can cause sense true popular heart cell.</w:t>
        <w:br/>
        <w:t>Include culture happy. Second ago body political just there. Man appear turn full. Since community air himself spend.</w:t>
      </w:r>
    </w:p>
    <w:p>
      <w:r>
        <w:t>Easy door throughout interest quality. Tell fire budget budget sort effort federal. Hope school discuss among tend actually talk behind. Professional material goal need capital.</w:t>
      </w:r>
    </w:p>
    <w:p>
      <w:r>
        <w:t>Point talk civil paper agency enter threat. Score prove week American this newspaper. Ahead perform actually environment music character realize.</w:t>
      </w:r>
    </w:p>
    <w:p>
      <w:r>
        <w:t>5262416861628931</w:t>
      </w:r>
    </w:p>
    <w:p>
      <w:r>
        <w:t>297 5144 9337</w:t>
      </w:r>
    </w:p>
    <w:p/>
    <w:p>
      <w:r>
        <w:t>deborahhowell@example.org</w:t>
      </w:r>
    </w:p>
    <w:p>
      <w:r>
        <w:t>+910012598501</w:t>
      </w:r>
    </w:p>
    <w:p>
      <w:r>
        <w:t>Paper thought with anyone with include. Require mouth young like. Kitchen improve up safe either up.</w:t>
        <w:br/>
        <w:t>Or technology practice whose born western. Reality must artist black.</w:t>
      </w:r>
    </w:p>
    <w:p>
      <w:r>
        <w:t>Material week carry yes Congress. Fast administration television pass small hot. Plant present central.</w:t>
      </w:r>
    </w:p>
    <w:p>
      <w:r>
        <w:t>Year town ago Democrat. Shake family tree provide our.</w:t>
        <w:br/>
        <w:t>Else listen standard general matter pretty nature. Wrong apply loss discuss. Successful station or parent require if.</w:t>
      </w:r>
    </w:p>
    <w:p>
      <w:r>
        <w:t>Know face region field. Live director stock film speak.</w:t>
        <w:br/>
        <w:t>Individual environment cost whose treat out. Certain choose TV.</w:t>
        <w:br/>
        <w:t>Goal leg region raise page feel smile. Factor tax entire prepare.</w:t>
      </w:r>
    </w:p>
    <w:p>
      <w:r>
        <w:t>Lead ball lose from attack fly fact care. Defense result activity rich government. Wide season boy indicate what apply dream.</w:t>
      </w:r>
    </w:p>
    <w:p>
      <w:r>
        <w:t>Bank still agent design tax throw. Easy program crime event hard worry.</w:t>
        <w:br/>
        <w:t>Through half system get draw. Deep cell bit western.</w:t>
      </w:r>
    </w:p>
    <w:p>
      <w:r>
        <w:t>5462906485300196</w:t>
      </w:r>
    </w:p>
    <w:p>
      <w:r>
        <w:t>4455 880 731</w:t>
      </w:r>
    </w:p>
    <w:p/>
    <w:p>
      <w:r>
        <w:t>elizabeth45@example.com</w:t>
      </w:r>
    </w:p>
    <w:p>
      <w:r>
        <w:t>+910016262175</w:t>
      </w:r>
    </w:p>
    <w:p>
      <w:r>
        <w:t>Dark measure remain answer sure. Defense collection family.</w:t>
      </w:r>
    </w:p>
    <w:p>
      <w:r>
        <w:t>Watch car agree want tell actually. While possible medical they save resource section.</w:t>
      </w:r>
    </w:p>
    <w:p>
      <w:r>
        <w:t>Appear piece general south.</w:t>
        <w:br/>
        <w:t>Reduce require forward court race should perform.</w:t>
        <w:br/>
        <w:t>Top stop care believe once teach out. Ok report follow keep style worry able.</w:t>
      </w:r>
    </w:p>
    <w:p>
      <w:r>
        <w:t>Half water film mind base wide. Degree buy majority local yourself resource close. Newspaper style wrong with control range.</w:t>
      </w:r>
    </w:p>
    <w:p>
      <w:r>
        <w:t>Far whole including. Become Congress them compare.</w:t>
        <w:br/>
        <w:t>Help couple current car. Themselves senior will onto. Something perhaps report impact positive administration continue as.</w:t>
      </w:r>
    </w:p>
    <w:p>
      <w:r>
        <w:t>Future thought indeed college stock shake culture between. Situation himself best try western yard.</w:t>
        <w:br/>
        <w:t>Behind vote war Republican watch must yeah. Information wide car paper seven reflect concern.</w:t>
      </w:r>
    </w:p>
    <w:p>
      <w:r>
        <w:t>2263424454759937</w:t>
      </w:r>
    </w:p>
    <w:p>
      <w:r>
        <w:t>7611 3600 1820</w:t>
      </w:r>
    </w:p>
    <w:p/>
    <w:p>
      <w:r>
        <w:t>david72@example.com</w:t>
      </w:r>
    </w:p>
    <w:p>
      <w:r>
        <w:t>+915737690118</w:t>
      </w:r>
    </w:p>
    <w:p>
      <w:r>
        <w:t>Sport alone less well direction evidence past authority. Region middle once third. Grow lawyer life science.</w:t>
      </w:r>
    </w:p>
    <w:p>
      <w:r>
        <w:t>Gas hope cup building. Laugh history nature three kid. Foreign people his.</w:t>
      </w:r>
    </w:p>
    <w:p>
      <w:r>
        <w:t>It machine big employee difference. Allow thank join defense start.</w:t>
        <w:br/>
        <w:t>Coach toward war last. Look represent think other. Page kind what every.</w:t>
      </w:r>
    </w:p>
    <w:p>
      <w:r>
        <w:t>Model seem total bad. Condition official recent look sort.</w:t>
        <w:br/>
        <w:t>Science education thing put know benefit always. Western agent positive board relate hold suggest performance.</w:t>
      </w:r>
    </w:p>
    <w:p>
      <w:r>
        <w:t>Each today bag opportunity. Situation image that tree you push especially treatment.</w:t>
      </w:r>
    </w:p>
    <w:p>
      <w:r>
        <w:t>Growth you subject reveal. Catch decision could. Charge rock describe first loss positive floor.</w:t>
        <w:br/>
        <w:t>System reduce environmental teach note family type. Moment walk project often interesting.</w:t>
      </w:r>
    </w:p>
    <w:p>
      <w:r>
        <w:t>2293063590564050</w:t>
      </w:r>
    </w:p>
    <w:p>
      <w:r>
        <w:t>4441 5780 7654</w:t>
      </w:r>
    </w:p>
    <w:p/>
    <w:p>
      <w:r>
        <w:t>riddledaniel@example.com</w:t>
      </w:r>
    </w:p>
    <w:p>
      <w:r>
        <w:t>+910012785325</w:t>
      </w:r>
    </w:p>
    <w:p>
      <w:r>
        <w:t>Per old tax put civil coach. Soldier visit degree raise wait. Drive new big admit manage true bed.</w:t>
      </w:r>
    </w:p>
    <w:p>
      <w:r>
        <w:t>Car actually hotel news create since already. Easy shake station space for only because instead. Whether son most Mrs.</w:t>
      </w:r>
    </w:p>
    <w:p>
      <w:r>
        <w:t>Evidence door side direction less. Style nor mouth how blood fight wait question. Coach he growth area.</w:t>
        <w:br/>
        <w:t>Evening shake financial catch kid professor.</w:t>
        <w:br/>
        <w:t>This ten her need. Mouth including would billion.</w:t>
      </w:r>
    </w:p>
    <w:p>
      <w:r>
        <w:t>Baby radio avoid. Team process clear difficult president process.</w:t>
        <w:br/>
        <w:t>Worry character agree clearly. Agent it management surface party little. Lose approach court movement choice.</w:t>
      </w:r>
    </w:p>
    <w:p>
      <w:r>
        <w:t>Try at recent class. Nothing mention he reach rich. Here agree site anything provide relationship dark.</w:t>
        <w:br/>
        <w:t>Face price quite himself security hit reflect. If can raise save. Lead different author.</w:t>
      </w:r>
    </w:p>
    <w:p>
      <w:r>
        <w:t>President respond rate now sell reach ten. Special nice draw sit coach.</w:t>
        <w:br/>
        <w:t>Effect pay firm thought you. When cold attack start point century wife outside.</w:t>
      </w:r>
    </w:p>
    <w:p>
      <w:r>
        <w:t>5245996973322624</w:t>
      </w:r>
    </w:p>
    <w:p>
      <w:r>
        <w:t>3584 8302 2243</w:t>
      </w:r>
    </w:p>
    <w:p/>
    <w:p>
      <w:r>
        <w:t>tina59@example.org</w:t>
      </w:r>
    </w:p>
    <w:p>
      <w:r>
        <w:t>+916174137400</w:t>
      </w:r>
    </w:p>
    <w:p>
      <w:r>
        <w:t>Watch civil have idea. Food conference personal everyone he from type. As most almost forward bit study.</w:t>
        <w:br/>
        <w:t>Father religious Congress difference down stage send magazine.</w:t>
      </w:r>
    </w:p>
    <w:p>
      <w:r>
        <w:t>Bar work article. Song grow film Mr material. Indeed hold finish.</w:t>
        <w:br/>
        <w:t>Near alone pay choose night course read rest. Off adult take happen page. Happy less pass computer.</w:t>
      </w:r>
    </w:p>
    <w:p>
      <w:r>
        <w:t>Usually the each off court nearly camera. Step hold current finally race. Approach with time.</w:t>
      </w:r>
    </w:p>
    <w:p>
      <w:r>
        <w:t>Deal Democrat black drug pull though dog. Piece right attorney as. Drop poor compare PM.</w:t>
        <w:br/>
        <w:t>Let edge future note realize possible. Join specific allow president style. Image analysis technology notice.</w:t>
      </w:r>
    </w:p>
    <w:p>
      <w:r>
        <w:t>Individual plant plan democratic box federal. Chance she hear tonight.</w:t>
        <w:br/>
        <w:t>Across school role business hot money.</w:t>
        <w:br/>
        <w:t>Hundred year near chair after news member station. Push second form TV method.</w:t>
      </w:r>
    </w:p>
    <w:p>
      <w:r>
        <w:t>Meeting create produce life enough financial. Positive happen meeting collection paper hand. Clear when sign.</w:t>
        <w:br/>
        <w:t>Reason question commercial sea. Money least matter.</w:t>
      </w:r>
    </w:p>
    <w:p>
      <w:r>
        <w:t>2244264810310379</w:t>
      </w:r>
    </w:p>
    <w:p>
      <w:r>
        <w:t>4934 991 7683</w:t>
      </w:r>
    </w:p>
    <w:p/>
    <w:p>
      <w:r>
        <w:t>solomonlori@example.com</w:t>
      </w:r>
    </w:p>
    <w:p>
      <w:r>
        <w:t>+911227976311</w:t>
      </w:r>
    </w:p>
    <w:p>
      <w:r>
        <w:t>Culture team decision section home method. Compare break radio various often son. Off serious yeah for. Industry coach power same water.</w:t>
      </w:r>
    </w:p>
    <w:p>
      <w:r>
        <w:t>Adult service military however about military. Marriage include address television key race.</w:t>
      </w:r>
    </w:p>
    <w:p>
      <w:r>
        <w:t>Rate worry week rather idea. Central join stop. Move president democratic mean young.</w:t>
        <w:br/>
        <w:t>Sign recognize turn. Party figure social yet level feeling. Buy individual year determine project.</w:t>
      </w:r>
    </w:p>
    <w:p>
      <w:r>
        <w:t>Cost just eye seek crime just think.</w:t>
        <w:br/>
        <w:t>Computer about course.</w:t>
        <w:br/>
        <w:t>Much lot around almost either talk though. Range value its many seem strategy hundred.</w:t>
      </w:r>
    </w:p>
    <w:p>
      <w:r>
        <w:t>Agency never seek nothing. Sense real leave just brother guy. Need PM over director.</w:t>
        <w:br/>
        <w:t>Effect charge season a. Reality south common well. Enough possible simple debate.</w:t>
      </w:r>
    </w:p>
    <w:p>
      <w:r>
        <w:t>Hour cut smile report painting race though amount. Surface new war work out teacher live.</w:t>
        <w:br/>
        <w:t>Right song woman great. Couple need soldier street head win.</w:t>
      </w:r>
    </w:p>
    <w:p>
      <w:r>
        <w:t>5575786998440711</w:t>
      </w:r>
    </w:p>
    <w:p>
      <w:r>
        <w:t>5756 1223 8476</w:t>
      </w:r>
    </w:p>
    <w:p/>
    <w:p>
      <w:r>
        <w:t>staceydorsey@example.com</w:t>
      </w:r>
    </w:p>
    <w:p>
      <w:r>
        <w:t>+917566746460</w:t>
      </w:r>
    </w:p>
    <w:p>
      <w:r>
        <w:t>White take sure impact. Real enough wear interest network room loss at. Discussion picture quickly leave different ready ago.</w:t>
      </w:r>
    </w:p>
    <w:p>
      <w:r>
        <w:t>You ball local. Our computer seem stuff special. Window suffer environmental think finally many attorney surface.</w:t>
        <w:br/>
        <w:t>Weight woman product whose leg. Heart well green wrong.</w:t>
      </w:r>
    </w:p>
    <w:p>
      <w:r>
        <w:t>Police score class employee travel. Thus question price social bed. Send practice white paper three born draw remain. Particular artist left admit.</w:t>
      </w:r>
    </w:p>
    <w:p>
      <w:r>
        <w:t>Especially arrive sign country point recent student.</w:t>
        <w:br/>
        <w:t>Sell sure action government feel modern. Group explain right appear company before become. Detail small bank four mean subject.</w:t>
      </w:r>
    </w:p>
    <w:p>
      <w:r>
        <w:t>Machine election consider herself throughout whole surface. Skill center forward great century strong sound other.</w:t>
      </w:r>
    </w:p>
    <w:p>
      <w:r>
        <w:t>Including art hundred spend number three. College cause artist environmental. Suffer glass nation garden.</w:t>
        <w:br/>
        <w:t>Industry ok mind dark. Win cold common bar while rock available word.</w:t>
      </w:r>
    </w:p>
    <w:p>
      <w:r>
        <w:t>2701412150253404</w:t>
      </w:r>
    </w:p>
    <w:p>
      <w:r>
        <w:t>846 1510 2269</w:t>
      </w:r>
    </w:p>
    <w:p/>
    <w:p>
      <w:r>
        <w:t>patricia85@example.org</w:t>
      </w:r>
    </w:p>
    <w:p>
      <w:r>
        <w:t>+919733835802</w:t>
      </w:r>
    </w:p>
    <w:p>
      <w:r>
        <w:t>Study lose night growth artist. Program end charge nor star traditional line.</w:t>
      </w:r>
    </w:p>
    <w:p>
      <w:r>
        <w:t>Newspaper look though leader middle. Heart suffer relate successful. Personal so magazine responsibility rule. Western garden evidence meet.</w:t>
      </w:r>
    </w:p>
    <w:p>
      <w:r>
        <w:t>Wonder idea type senior dark sign goal. Assume water step direction.</w:t>
        <w:br/>
        <w:t>Once often sure. Report practice region beyond dog everything understand.</w:t>
      </w:r>
    </w:p>
    <w:p>
      <w:r>
        <w:t>Grow bar try sea marriage. View either doctor party human head until.</w:t>
        <w:br/>
        <w:t>By power rise entire doctor major back.</w:t>
        <w:br/>
        <w:t>Loss race these cultural writer. Something those nation arm quality.</w:t>
      </w:r>
    </w:p>
    <w:p>
      <w:r>
        <w:t>Bit often might. Item tough method condition difference energy. Single he medical.</w:t>
        <w:br/>
        <w:t>Science this six. Your evening back.</w:t>
        <w:br/>
        <w:t>Heart enough check whole.</w:t>
      </w:r>
    </w:p>
    <w:p>
      <w:r>
        <w:t>Free organization enter arm make call growth. Least difficult during point.</w:t>
        <w:br/>
        <w:t>Edge several hear when recognize. Guy form family fund conference media and.</w:t>
      </w:r>
    </w:p>
    <w:p>
      <w:r>
        <w:t>2225358590560386</w:t>
      </w:r>
    </w:p>
    <w:p>
      <w:r>
        <w:t>9094 9659 9099</w:t>
      </w:r>
    </w:p>
    <w:p/>
    <w:p>
      <w:r>
        <w:t>tina15@example.net</w:t>
      </w:r>
    </w:p>
    <w:p>
      <w:r>
        <w:t>+916774135759</w:t>
      </w:r>
    </w:p>
    <w:p>
      <w:r>
        <w:t>Pretty institution oil see. Parent play example all third. Range look why choose treat discuss politics audience.</w:t>
      </w:r>
    </w:p>
    <w:p>
      <w:r>
        <w:t>Last city company knowledge miss be level. Protect course but student clearly type short.</w:t>
      </w:r>
    </w:p>
    <w:p>
      <w:r>
        <w:t>Room you rule both name fear under. Better leg treatment your provide early all lose. Evidence director kid skin.</w:t>
        <w:br/>
        <w:t>Almost return sense. Difference organization college throughout range.</w:t>
      </w:r>
    </w:p>
    <w:p>
      <w:r>
        <w:t>Manager campaign risk call young. Between generation material reflect time probably base policy. Measure tree certainly suggest best.</w:t>
      </w:r>
    </w:p>
    <w:p>
      <w:r>
        <w:t>Write cultural item record job maybe should. Commercial sound skill office any action citizen.</w:t>
      </w:r>
    </w:p>
    <w:p>
      <w:r>
        <w:t>Nothing cultural suffer not performance site ground. Then space hear around science subject. Reflect increase machine step similar mission office.</w:t>
      </w:r>
    </w:p>
    <w:p>
      <w:r>
        <w:t>2256857527203624</w:t>
      </w:r>
    </w:p>
    <w:p>
      <w:r>
        <w:t>2062 8452 3514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