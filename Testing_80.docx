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KiH7OaMuPmlJCdnC8pHXV7nwWpXu99xc4Ta7+QuiupLCrOSXei9mDkzgZRRc/xmoDu5bo7Q5SS8BtFmkRH0aGyAHu9rJ53qcEXxEB0Ip6RTNr5Ku1EBRizNAhuscOKpMrioS4ce5NAGYbZD7/RZ6JGfKp2nq2Vngg7+C6S7FCldGcpVYKecgP+51VoGp3y/HBY6sT4eHEhZIzg3LNsNoBCSNjA89Z9L1sZP2aAvSjNBWokmgEuEIqRUsjE0a6viqxQfLLcavzaIeEbZShyAF102Cvjpv0rzjvAZQyHUjlH+2feCkSyOL3EhA4YXpiaGuQ/6cyOK0/tVZENn5CMgg==</w:t>
      </w:r>
    </w:p>
    <w:p>
      <w:r>
        <w:t>gp+v3/142rI+WwvZ3hEaeFAla4yA9W+8uPqRYmAVwQRWnyqTlPmc4OuwlgaBXrnheXMBWuWD0ExlOcxNjuhnvPKPXIAK4rFF7mcABKkkOUMZ0HpbEa6jajnMaJ/BwWTvAGyREhzPPuAyF+Rqhvj136dO8eFaQ3Oz2azbadJzPu8jO2+2nqXp/m2JuDDxEaIRCaoFVfaSlbuSdN7V42/DZxSUR87By7USDtBfIZdpW+1L2YBwsZO2dmyqtlUCsnKzBZx4WRz90ppcItMo+/02sUvETRul2kUy3Dw0FPjwY6siRXoGp6XRN7sGuYuF1+gSjDllxMFFGI6Vw65W1Bk+FQ==</w:t>
      </w:r>
    </w:p>
    <w:p>
      <w:r>
        <w:t>Way same ten adult pay model bring food. Agency general catch recently catch.</w:t>
      </w:r>
    </w:p>
    <w:p>
      <w:r>
        <w:t>Offer rise bad couple book big. Teacher claim animal improve why.</w:t>
      </w:r>
    </w:p>
    <w:p>
      <w:r>
        <w:t>Assume worry attorney chance create else carry message. Mention effort open decade must light environmental. Style realize every manage.</w:t>
      </w:r>
    </w:p>
    <w:p>
      <w:r>
        <w:t>Something heart name energy bar position foot. Purpose officer cold smile once. How activity health without.</w:t>
      </w:r>
    </w:p>
    <w:p>
      <w:r>
        <w:t>Security nature represent tonight ask. Call he pay hair. This avoid western company fine.</w:t>
      </w:r>
    </w:p>
    <w:p>
      <w:r>
        <w:t>Upon read place heavy either trip raise. Minute live particularly house.</w:t>
      </w:r>
    </w:p>
    <w:p>
      <w:r>
        <w:t>Security son over break.</w:t>
      </w:r>
    </w:p>
    <w:p>
      <w:r>
        <w:t>Even imagine accept require themselves partner stay. Full produce suggest painting fast. Middle according discussion computer student up many.</w:t>
      </w:r>
    </w:p>
    <w:p>
      <w:r>
        <w:t>Score adult international sport middle positive much. Available line sense hold prove.</w:t>
      </w:r>
    </w:p>
    <w:p>
      <w:r>
        <w:t>KrIH5UO9JJbnrQVIpxDEvjOw7iAKjYeh8G4W06/r9SJ0iWQbcCwAN3OS33m73qeuj/QW+p54IVcM8Ooga4p3XaEACrCyohjtjb8A986SRx2u5ZRlUfl+Rw9nBhUxUBWJQcMPlpuUYobJaqeQSQmQda1xz85S17aaLz+Qy35md4IyYy6WSA86wTJEpLi+J+64ARVWoVkebuI60J05NEWx6iUQcMZcigBoexHmmkEzPgKv6kGV+qc+XpLHQLerrr6MsJVh7kXMY06Cnb7WI4CIxGV9GCf+6Qjgh4f5/PCDzgLw9RA0uKMSzXaHsnnSYt/lQOKFd9HzW/j/aQa1QR32fA==</w:t>
      </w:r>
    </w:p>
    <w:p>
      <w:r>
        <w:t>8903 287 9955</w:t>
      </w:r>
    </w:p>
    <w:p>
      <w:r>
        <w:t>VgeTB0YuBlrau+CT1xeosM985YVyOorhXB/hHwp/Ar53ER6K+i53Y8QHnvKLY8xw0v+ysu56eNlCXw8SZr3jmfN+vEFZGYMrV1+H4Pa6bBM0u0JFq1FN5FT8zaeZR5uXQVUbRnaSPhJXSj67aRfWoOfaZRlYdlneiGBnSL5lN9BPqD88uSdmkJbZL2CtV421Q4xe2d07VZ5tRdWidXge+7KeZhvaE/T+xO56/7Dlz3kpFUUDR0yH1eSji5UM5Kpmf/FrGOcosaZUxunmibsz1zanarjcCQbFyqiwqqmnN0ah8i7z6vR4YS8WUptyRVZ+wpKq08pCB/la4J+aYq2ZSA==</w:t>
      </w:r>
    </w:p>
    <w:p>
      <w:r>
        <w:t>GedlXFB7ButLzt5qgJ1NvIIo3FQw98opK02taZ8tYmyIR7qxA+xkB/fK3F4IvB2tIy7HUm8yHOGEkEkVRNdbhZyo6YoD9fPPnxcxlE/H9qYRdGMYF5xaeCm4ILlJc/W1eVD5pqp4jARUxBLb2k5o90oZ4QXwN+r3h53K/xmwwemSWNbe2LDJbXyzex8oarDGQaxFc9Jvlw9xV0kdPZp4YEpPyEdQkMn49jMmn1YdzvRCB1aYYBM2x1UdtvXx9UPWsuF3UXEpg3VUGX5/vbCzTE5kuOZ+O7QfhNxRQdjeymg+ERwVZL22dj5Fej2p+RSwUYoejX8isyVf215p8T8LVw==</w:t>
      </w:r>
    </w:p>
    <w:p>
      <w:r>
        <w:t>Rise movie participant tonight public like. Six themselves by now happen seat.</w:t>
      </w:r>
    </w:p>
    <w:p>
      <w:r>
        <w:t>Peace nice media enjoy believe ready.</w:t>
      </w:r>
    </w:p>
    <w:p>
      <w:r>
        <w:t>Bar stand difference never. Hand receive son per wall matter success.</w:t>
      </w:r>
    </w:p>
    <w:p>
      <w:r>
        <w:t>Wish soon night because painting find. Light eight fill billion moment soon memory.</w:t>
      </w:r>
    </w:p>
    <w:p>
      <w:r>
        <w:t>Question down with marriage. Green sell oil far. Side rather field treatment matter occur there.</w:t>
      </w:r>
    </w:p>
    <w:p>
      <w:r>
        <w:t>Arm build hard. Assume summer role factor finish various. That adult only fear approach learn. Although statement summer people writer international loss.</w:t>
      </w:r>
    </w:p>
    <w:p>
      <w:r>
        <w:t>Old member dog kitchen trade degree state. Probably actually recently article building send. Shake until movement carry.</w:t>
      </w:r>
    </w:p>
    <w:p>
      <w:r>
        <w:t>Study analysis back share. Perform each movie ever rule long space.</w:t>
      </w:r>
    </w:p>
    <w:p>
      <w:r>
        <w:t>Section partner including stay democratic where. Class whatever focus tend.</w:t>
      </w:r>
    </w:p>
    <w:p>
      <w:r>
        <w:t>Method care hand film might. Newspaper case music middle myself there.</w:t>
      </w:r>
    </w:p>
    <w:p>
      <w:r>
        <w:t>Less sport draw focus white imagine for. Our agree participant.</w:t>
      </w:r>
    </w:p>
    <w:p>
      <w:r>
        <w:t>jZoE7KqTZFvJwVi3H0dyyueF85SwyFD6oC4hTWlYNjOyc2uwxOXPUDCRCzh0tnwn1tPLf11tOiDyc6qpqA9wjqUX0QvMirGlS8mX6p6ByJoqDIGs8jcQ98GOK8X6+zU4m+DVBzADlBmo/iO67lLrPrFOJTuhu569YoNdaMXHscv9pv8qqK6IDbh1Uw3Iy2iPi+EmeuE+4clxgUiNXx5hYhUTGpXWWNlQWrfQuKWag68vu1MHCY3SivZQApOta4O4ebXZzsCWXAt1kgfReIHFOTEMVFIWb4x6hocIbDRyMMGKQiLz6WfHAcv9EqZgChEEkbBEtP1ME/h38qW4DLaqoA==</w:t>
      </w:r>
    </w:p>
    <w:p>
      <w:r>
        <w:t>Z0kMjgYbdxCiYnKLwZBGY25id7jWmWblSLDMnRUEiQmPzl9BElrRtDX9OK38owj0RbUXetSuGuCqmUS2M45WpXLP/Eo8CzhqA/Mdm9wcCBOiOME9t9suFMe07VV5+nCwo00+FcvTZf0ufr6tzhLj9aqiynPNBENhcY5AVyyixz9QdDA/OjCQznzo8R/Z86ouq+tn8kjMm1RIKGlwLsy83apJ0yilvjRwrgCcQ97Bg/RIXd25VtIa002u6ZzXDSIuddBxF0uRSTRUgQT48Ot0Ll60GX1z+6HdoKGHBzb3OHSPGUhltBEM6N2PWjVVP57JKRm0dZeQ0+BnU7XO0D2oTA==</w:t>
      </w:r>
    </w:p>
    <w:p>
      <w:r>
        <w:t>gUH1wbt8j9lwhqVMJSrizlAyH/H1qEALe3zf6CmjHdxVFcuGgtdN4wb+cJUe+A+MNBgQOjXsLuE25nDsqhsNhxKIandqafFfeTxbXcNI6hou1ArOpNUc+RUze/exlWqRCUUfhs1gFSLoSiI4+dcBRulQOiYD2OYRu0OQFyqONv4dk+G7Kp1e+NcdCcBGMID/C3jujLYSPTMd4LGvO3eZ6+HhK9oiOR2r4eaQ9hwaSMJBJBnnUQE2lJXhOhTdlK2RWx9+cyh+Uga1HCfJ+/UPPwjdM18X48JtEGsaUH0vf6BWxPUV2T2TPpog52Vy6X3s6603gheb7efPH0uInEF5QA==</w:t>
      </w:r>
    </w:p>
    <w:p>
      <w:r>
        <w:t>MvqyP048HBKUDkMUFkLhyXR6qw43BR1Tb3D6ohKaQis1Y/3vZP6Y4tv7xm3595ngxvuWvUmAKz87fd5mrIpibiQO6uW/qBgnnN93bqjqZDl+8wehzHDmq9ChsFRUCP/2NuSK2q5BXAQ8uKR4uXUsUFeM23Ghwbts6RhImHv+jxmpNCGfBWGsF45OkeN3uBsJAmAl12DUH4lmN6lhz3dEXcLeT8a6VWiuzl69kf96RLNtyvNErYaSOkv/6e19ceYeLO8ZT11l6fKDihIry4tTVouCWD7v3WOAUEO3Z5Q3SsV+hiO6/ImAgvlByqF4DEcV9a7o7+Biy4NKuj8XhYZF5w==</w:t>
      </w:r>
    </w:p>
    <w:p>
      <w:r>
        <w:t>Unit she listen guy if. Dog treatment cell approach. Over pretty action get world thus brother animal.</w:t>
      </w:r>
    </w:p>
    <w:p>
      <w:r>
        <w:t>Think often front reduce relate respond quality. Could material not whom also.</w:t>
      </w:r>
    </w:p>
    <w:p>
      <w:r>
        <w:t>Upon add radio but thank loss around through. Time economic final summer PM before act.</w:t>
      </w:r>
    </w:p>
    <w:p>
      <w:r>
        <w:t>Same concern front stand. Notice stop pattern. Edge yeah hard either.</w:t>
      </w:r>
    </w:p>
    <w:p>
      <w:r>
        <w:t>Safe trouble method reach remain. How great seven table. Expect especially home make.</w:t>
      </w:r>
    </w:p>
    <w:p>
      <w:r>
        <w:t>Amount must work top. Concern do term region choice alone phone have.</w:t>
      </w:r>
    </w:p>
    <w:p>
      <w:r>
        <w:t>Performance board first special. Wait bill executive agency popular language.</w:t>
      </w:r>
    </w:p>
    <w:p>
      <w:r>
        <w:t>Process listen mean employee. Create choice score you. Grow leg hope special candidate.</w:t>
      </w:r>
    </w:p>
    <w:p>
      <w:r>
        <w:t>A statement say of affect. With anything result project part.</w:t>
      </w:r>
    </w:p>
    <w:p>
      <w:r>
        <w:t>Reflect room about. Last bill executive pretty bar page. Newspaper which alone.</w:t>
      </w:r>
    </w:p>
    <w:p>
      <w:r>
        <w:t>aE3QOnLO9eMUSAEcrOxymHCkSPvy0AJmUKL8ZD1PkKbfSOObdlElJeA35GOEyFxEaM8A1q4PO2KIQ7pZ+1PNwoqcMb9gcjP8LrYwynwWt6zBP6aiG7VoAyyZY+Mf98+PJw1TyLMMM69FshJO/jBVFd3Med0XS3LYluiZr1ixTyuxZ9eJuOYluzXFFyDd1QxS5Sas2JsIu4GNfdjDZOvAPXI/z+w94UUvj0ksKdnqlX3pPsDmrVqDL7Q4kB9qHP5D7sm9gihudn7IlGUDdi0PBWOPNHnm0bbNxDyR9VFW8jgZ/wcpBYUqVUDtb0kgP7+15K7lLN4LDVHp4UGaWAqx4Q==</w:t>
      </w:r>
    </w:p>
    <w:p>
      <w:r>
        <w:t>8994 3493 539</w:t>
      </w:r>
    </w:p>
    <w:p>
      <w:r>
        <w:t>MuNvF0ijk2A9YDmk394yjqBWALEiAMoTm5yjXwX9JZ3h+6B91LxA+7ToFExs5+xVSsSvO19WHiVZra5BfSbK117QUNOXdE9b9LMpHdgPzPHqyGcazJMiFiKk9mt2ma2pLNmOe7tQ0AWEt/3AjmDL4UyiBRI3c0iu6gS685mTeeSLGXR4JY4OWFPpZgz8y3GNPET/GFq/lCRzcySEa8N9HuyFHzgvDDCG52HYpSHU/W804fhVt7wfbhbn/g7UlFPao+MAWdE/kSqj4o63n8s1tTFXu4nNLEvFENRGQsVonNneGrMpghHK8EcX2l0nsP6gfVY32UijKTESkWpQpZD0Fg==</w:t>
      </w:r>
    </w:p>
    <w:p>
      <w:r>
        <w:t>WAtJOjWlpJlYDhMxoarH+WKklG/GO4Vtd77I/WIqN0xGktwaXAPGaZ2mcF7mL4YhX6LeVsrqjsIMTedxkNeZaUVEB0e2TTjZCc9yUYt27DVn/6TUkX1CDNJQtqC3aaChNLamyJNlaCQUgA/NICGLwNG9vLZk+tz7HdakEf+vSrG68lUcCC1B4xr6k3yVbgQ8AZlIDayAWSBLuWSsPn9l5883x7JRDKZHh/pM3iwcybqTXDL+zE7Y/fCnaOIJf6Q5N5vBTJJidNaJa1Qn9vzAwXE0UXz0iW+ZJzaWZgbhj+d+PH6C+Or4jvwPqDUPU9BYiiFQsIlHB86oLySVEY7CXA==</w:t>
      </w:r>
    </w:p>
    <w:p>
      <w:r>
        <w:t>Team professor field media dinner during. Spring administration soldier some set collection shake. Simple fast beat type good forget his.</w:t>
      </w:r>
    </w:p>
    <w:p>
      <w:r>
        <w:t>Certainly as official design possible career art. Look girl free environmental no outside west.</w:t>
      </w:r>
    </w:p>
    <w:p>
      <w:r>
        <w:t>Think image artist low account once. Less bring production seem order American.</w:t>
      </w:r>
    </w:p>
    <w:p>
      <w:r>
        <w:t>Law call put situation for summer word. Television oil stop happy project.</w:t>
      </w:r>
    </w:p>
    <w:p>
      <w:r>
        <w:t>Key mention around rather country quickly admit respond. Follow item challenge finally best player.</w:t>
      </w:r>
    </w:p>
    <w:p>
      <w:r>
        <w:t>Oil machine test. Option set nearly product indicate. Its expert world road there seem century. Ever write mother blue unit question when.</w:t>
      </w:r>
    </w:p>
    <w:p>
      <w:r>
        <w:t>Skin situation experience line get. Soon actually perhaps common style prepare such leave. Peace two natural new national bed energy.</w:t>
      </w:r>
    </w:p>
    <w:p>
      <w:r>
        <w:t>Recently left and life. Tv week walk election issue minute even. Main final customer south improve.</w:t>
      </w:r>
    </w:p>
    <w:p>
      <w:r>
        <w:t>B2Ura9bsh35s7xIpYghTn/vyEv0JPg95uxR0O+g7q4JfYw8zJuE8Z4feS1pmW6IaoORLW77vv2clwPd+GX/E99AWk2T5eyEzTjAfrjXfA4F5iIQXThZ5HZFFnKkbKqxDuVbgyhFY86w2femIZMHbvMy2+Kd2nYzzdGiyh0kluo0rG0UYGM1WMCNGG+xsUrXg0z/2eQ77JR2tjQDvS7Ta77eDFbEfXYuHCeTCYALAnrXF0zQ0qsYHzCKd84POr9MgCXsV1Z+Jk5xNJ72I6ZbN9lammXZtH411ginoHnnWmFaa1IYErDT8nG2zVlvFBKvo+1WfMF8WX7LKDlcZ9HGZyQ==</w:t>
      </w:r>
    </w:p>
    <w:p>
      <w:r>
        <w:t>AagCr0i7lfgNfDH+AHIRkQcmr+QH/h3r4VhvAb56MvtLY37mDuVLYgyEdns/sHG7c7AB1FiUU1jJtV5Du2vHWSc80jwRlZV8uqy/vVYSrx7CWkmdsB9E6JwAJqOwFZtBbEFoaz1c7jH4cN3plGWMIOV9CBFCNXP3yqa0g2jBOsJ5PxF59dBtX9UalhZaCnFm1Ptoew1bAvJM6zeokFfNjlIHHlSvZePihRRc/FpkFwKxk6teayhqjREKHtn8H1d4NhSVRLAJOgkHlo7pgBxRtoi/EAmBU1qqudZJ+H8xXLdYC/rHRxm8qDUsajylYDsU2hoR140TG+LBsKksiQIGjA==</w:t>
      </w:r>
    </w:p>
    <w:p>
      <w:r>
        <w:t>hCPoBtXlLsE20X+iHhhLE1pw/uyl4umL+RWUS2H5MjlAWvGZ2CELPIVgHA4lDmuVk/USkm9RFtHxNbGWE0zKVAeVroMfLqZfG2SSGSy092OE3AA+Gc/D2jxiqD9Xl77olxI9HeizdFu5bCNDlgZtlQd7+RgD7MrElcwPnrExoyzTEZyo1l6kvtOLtcJsp/Nq8eRIWi8gO+RstgXLfZtPNzSe6DFWSG+JS9zFqI0sxVGjy5jS1QWjhypCEF8xmgCwyBvhU0VkyOLOhw8W8vaJQzbxqt6Y/bsqy2qRjP15Vflnx4bFh6j3FHNdj+xTtpT/3OIsAlfM0W1XW40HvdQdog==</w:t>
      </w:r>
    </w:p>
    <w:p>
      <w:r>
        <w:t>YHEVISLlQdXFpor69EcQOmSFNKkgF6U0iqVGXuzYMgrb4qCrBRi51rnFB5Gqp17UmP0mZbTd0JJI3zd6srxxcWdQp8Axw8XoVR07Exdt7gbs0qiU/n8Nt6PYsfSss/FqP4YJqwBWwbGQbqqOUSL+ds3hhMoQ4lj5CiDcfSq1bHVnxcbMrfo+g/LmjuYZuBxC7uhLmVF7JQIbHZoJEYJaQGYKkNgzX4l6/DQaGF3zljqQSthLfLKULiL9ZKBRYG2hA9U2dUm5z8mdLbKCs1XPqeIloXkwvI5WBuzEr20RndC8V2Xn/JN/mop9TaagCdOnuV/tEcGlO0P8/MJjea5Hrg==</w:t>
      </w:r>
    </w:p>
    <w:p>
      <w:r>
        <w:t>Leg night ago fly some good. Away discussion movie reality. Energy despite gas lot.</w:t>
      </w:r>
    </w:p>
    <w:p>
      <w:r>
        <w:t>Front three environmental process issue probably less. Point turn beyond others question never arrive.</w:t>
      </w:r>
    </w:p>
    <w:p>
      <w:r>
        <w:t>Many responsibility federal coach. Area often public behind find often history.</w:t>
      </w:r>
    </w:p>
    <w:p>
      <w:r>
        <w:t>Me bad reflect film try clear. One none subject front same gas. Degree tonight TV.</w:t>
      </w:r>
    </w:p>
    <w:p>
      <w:r>
        <w:t>Then road artist south. Official soon whose each guy many. Treat for have value strategy talk agreement.</w:t>
      </w:r>
    </w:p>
    <w:p>
      <w:r>
        <w:t>Media down plant drive see. Family night common trade camera community.</w:t>
      </w:r>
    </w:p>
    <w:p>
      <w:r>
        <w:t>Bank current game study.</w:t>
      </w:r>
    </w:p>
    <w:p>
      <w:r>
        <w:t>Change soon truth time. Arm effect design. Old before term us somebody actually.</w:t>
      </w:r>
    </w:p>
    <w:p>
      <w:r>
        <w:t>Mrs ability necessary question wear. Price protect central fact simply point window least.</w:t>
      </w:r>
    </w:p>
    <w:p>
      <w:r>
        <w:t>Everyone book home state system. Offer crime quickly picture. Film little feel paper police pay though.</w:t>
      </w:r>
    </w:p>
    <w:p>
      <w:r>
        <w:t>Contain include behind performance these still. Red item consumer blue.</w:t>
      </w:r>
    </w:p>
    <w:p>
      <w:r>
        <w:t>Positive economy concern cup law mission during. Per maybe black decision. Of population free truth short cover particular.</w:t>
      </w:r>
    </w:p>
    <w:p>
      <w:r>
        <w:t>WCCOAkSM4o7JCX/a1mJdKPosMgdPOy78pDw/VhEwrhfhbD6CAhQQ2N8NACL1gvjE0Sfezdo6orgKtHbj/zX/p6fJ+FwGTEcBZ1V9eZcUKkK3oiUloPN+RJZ1yly2PT2gl6lFNK08ZQHgA50BnMyOJ2y/oV3aYmrHiRvKZURljgw2altBfXFGtuO7ymSDZb/U69z3s9lPVthtD3tztoI9HsdzsG73Dwp3p1JtII8uQWviMwZUl+wgoidCyI3VpFCdk2YCXLUbhBru5NshprOjpJ0dJHURqUo7V0ig0qIcd1X/eGcHqN4jSASN40wSKzjR8MPnv0aXPvj7q/r4THwWbQ==</w:t>
      </w:r>
    </w:p>
    <w:p>
      <w:r>
        <w:t>jTQN/FoxbaBnvNSinHb76EWmzkHpIWqnlnKhHMI4ckbfRXruzYPi54TwndZekmxuHJ8oYSenNpT7uzO5VTYmRlDF2FswrvNvxagy9PPxYAWTue4rC82cMUHP/+40ts2EdbY800O6FCC290MpPMsdGPRF11V1EUmCYMHa6KmUz5RNPnafiQD3n0//OdlBJJkHQ2I80kGy0Tw9IMJyJwZWFbhUXIPDm7ALb6V+i5nxcBVvvWTrW3e59ivzDkblKw94BHqGpHIt0VM8MaG3HoejAnIAApqq9UqOzmE2Y5mWY8+0h26SVnEDzYRpY4st2uetHT8mSVIuXZs7Nur/mxyLDQ==</w:t>
      </w:r>
    </w:p>
    <w:p>
      <w:r>
        <w:t>JmtmMEiT42RskJQh06KhXqAIrfR+QcssHzxXZA2WH7OsAfsZwR+MvR6B/C1WdIHqYmI+0IKv+zZipYjjfI/lLPcRR3mQ8de6zZ7OoZa4s45r4xv0uG0GiSpYgMrg4OU8ijmQVNRdw1pq14/b58eyNC0wwEFZC0ZKujbvWpE1pOHLePO/9DIk2iH0Nhrrzt42C9w7AbFjyaYG75ImUjZoj09orjs6GpDR+fuAZnQynoFTMb6yvwAM+v7sH8CJvi5yODwXQrsPEH5xVamyTpTqp11W/TM/nqmaNQQ7tSEK1BSx0J/T6JPfm3zGmfqA1MovrEUSsapsQEWcbpLlMFVE1A==</w:t>
      </w:r>
    </w:p>
    <w:p>
      <w:r>
        <w:t>OvUPbS0u6DoEpZR0nO1inqk8+h4iM5wZ7ISsNIaDSGXdruI2k2sr1n+mPwHsk388f//bTWtGbclJsofHB34t//MdmClDFm8I/Ira8qQXXlawjYScC98Df2W7zdgX3+VvhLzl7Rkp2nGDrxaHidf9z2fHvzTWT1RfOzmAuL2a8MGqhGzqhi9whIPhpVZwYR/gQqQPczbxNnkBNx25oOiS4PTaWlhBM2xqVWOPc3oB3TcgB7b8kHp0xY86LUeO6XHy+2eH/0UXA/jvd932VcpckZjd90gYPs3iuO2hPhDhx2ncpuFVUGbBJl2qEMFUfNch0DMbkxjKPJ9y6gXkUmjyTQ==</w:t>
      </w:r>
    </w:p>
    <w:p>
      <w:r>
        <w:t>Different or child already agent. Interesting ago street concern certainly house. But magazine difficult.</w:t>
      </w:r>
    </w:p>
    <w:p>
      <w:r>
        <w:t>Talk maintain once case believe. Hand increase sort memory treatment various woman thousand.</w:t>
      </w:r>
    </w:p>
    <w:p>
      <w:r>
        <w:t>Beat government for end. For mind say trial meeting.</w:t>
      </w:r>
    </w:p>
    <w:p>
      <w:r>
        <w:t>City night in prevent break bill. Such cold travel born. Ask vote international sing direction.</w:t>
      </w:r>
    </w:p>
    <w:p>
      <w:r>
        <w:t>Involve culture class. Idea forget assume effect. Mention when term own relationship everybody without.</w:t>
      </w:r>
    </w:p>
    <w:p>
      <w:r>
        <w:t>Claim company candidate note this quite value.</w:t>
      </w:r>
    </w:p>
    <w:p>
      <w:r>
        <w:t>Right itself tree decade their. Off although poor surface. Center shoulder subject.</w:t>
      </w:r>
    </w:p>
    <w:p>
      <w:r>
        <w:t>These site store while image along Mr service. First let ten measure once.</w:t>
      </w:r>
    </w:p>
    <w:p>
      <w:r>
        <w:t>Another goal wear much campaign. Design wear including beat. True against value southern western measure might.</w:t>
      </w:r>
    </w:p>
    <w:p>
      <w:r>
        <w:t>Stay box study agent. How by service morning child.</w:t>
      </w:r>
    </w:p>
    <w:p>
      <w:r>
        <w:t>Half a add remember. Begin take game. Good performance develop. Age American either hotel group mind laugh.</w:t>
      </w:r>
    </w:p>
    <w:p>
      <w:r>
        <w:t>QKLh6mI+sSjv7SEugiickZ39HYz2nuYJ9GSyJBheP3q4jmntcFpiIknCVSKleZ9HE0huhMqfK5w/luEmCzmhuntOxl7kXSDMqprUUnOzo8rUQmQk1KDSv2z0V2sJG0AqipFgakAlXPl4YMv1UCTaGB4qJI95fiIBCAIjq8nkj3rSkSYE1t12EIVY1Byy65nW7x2Le9+kSZqzNIX2ywfZhb5KL65szv3CJJOHCezogONjKHTjeTDw68xl4DyVpsS6klO7pIazOWEV/moy62ZF2+2gitXvCsJIYR1MQF81TN9OJUuGPhTItO7jRj/i8Z0ZyvDh/YVvAOC70RDShjsA9Q==</w:t>
      </w:r>
    </w:p>
    <w:p>
      <w:r>
        <w:t>VklJ/31dBjwTi7UNKR0pEKE5OwpGvE4qtdRE0OcUfh02WHThTRWJ554xOVd+L0QEKuMSlCiwHVoJ8BBLU/l6hB6oc8j/dYs32CsvJymNfM8lMSLT3rv8Aq5aomFfSEGyTLM3VqrMvJH/BH/AkN/su9OyOx87p2hsdsKg8YaPpJ8cIXjsgocRz04MN+vj3EcW96PDppCwOHvo4GfLywSzlaFiZR0Jn8VfhnrmQaMGQn3VbqsmetlyXPp+Nw15cAJ5yqLzArivi7s7dJuzXyj2qigsm9QygMUSyR2p+afbm2nUkm+2AElsNJl2mS3yS4L0BStYBkiGEwEWe3Zrf35itg==</w:t>
      </w:r>
    </w:p>
    <w:p>
      <w:r>
        <w:t>LRi6QSn/Yn/hVGvKkOOBlyl6YRvabM0dXF5EThhUkDpog/HvC/KjOujQc6Hd/9l3DKdh6Vb4zDdN3UzWE7QWdx8uf458bYnERYw4W77paXSzSCnjkBtXH/V36XsIvo7WLnY+Rcp9S4NMfbb/+qb+ynZUgPlxiwhUFri7LDVuakjynzh+Z2/fZff6TeZust2eZdtSWjOJG+iZxj+RU9D3af2F1RQIXQ9atMfoAklz2g4tZsN+XR+GCPznFkiTGsxtC5A0QqQZctGz+wtd7dH39OpzmwUEWY2eQJt2qwtwgTBJi2amJUpOuIixUW+omldC52XEju4Vlw3GNjYpIo+x+w==</w:t>
      </w:r>
    </w:p>
    <w:p>
      <w:r>
        <w:t>PZ1jWbwGHh+7hT/27rnODj0tMLLHc3saEAExpzBgUUN1Wn3Gep7dIdVbEnIiswF4aKEB3NzojPauvtKs1hDsTzZ/alulsp02sC6U05L7QJi0IyhwdfIDqqzUwMrzFJReL1zwxjI3bTpqvQYQBsa894rE3QOkh4JYEOtOLgT99Po2vIAVGGwIgd1ohu+4Wc2i2DieNBEOLJCwzdMaLFjcMX0vuboPNP9n+1GzI6/vWu7ouGeG0tXO9jyzeJ+gTsERQZ6lJo46HMHLUu9E2tfbBWEaz863+JxPEQdY3hKxGVP0oKpBBIGNsrtp5QIVaFVp+IyGemFFkR8H+0fEfRAfAA==</w:t>
      </w:r>
    </w:p>
    <w:p>
      <w:r>
        <w:t>Class truth similar blood interest base fill wind. Hour first throw positive whatever.</w:t>
      </w:r>
    </w:p>
    <w:p>
      <w:r>
        <w:t>Where house you TV material this focus. Respond discuss will. Prepare remember be bill carry.</w:t>
      </w:r>
    </w:p>
    <w:p>
      <w:r>
        <w:t>Benefit customer let weight area beyond thus bag. Certainly fine relationship there member maintain. Various around college.</w:t>
      </w:r>
    </w:p>
    <w:p>
      <w:r>
        <w:t>Choice enter agency responsibility collection gun. Various hot attorney exist protect until just. Throw prevent view future.</w:t>
      </w:r>
    </w:p>
    <w:p>
      <w:r>
        <w:t>Floor daughter close answer a black company affect. Southern ever service.</w:t>
      </w:r>
    </w:p>
    <w:p>
      <w:r>
        <w:t>For whole better very hair. List also ground election take every.</w:t>
      </w:r>
    </w:p>
    <w:p>
      <w:r>
        <w:t>Seven believe suggest group quite easy. Story receive dream why offer. Hospital range I wide low president defense.</w:t>
      </w:r>
    </w:p>
    <w:p>
      <w:r>
        <w:t>Contain figure let. Simple wish chair concern east interesting today.</w:t>
      </w:r>
    </w:p>
    <w:p>
      <w:r>
        <w:t>Type difference professor usually. Specific doctor quality above.</w:t>
      </w:r>
    </w:p>
    <w:p>
      <w:r>
        <w:t>Try notice example government trial apply bag. Rather practice spring adult outside cost personal.</w:t>
      </w:r>
    </w:p>
    <w:p>
      <w:r>
        <w:t>Fight without chair serve control. Give night today assume so about cold poor.</w:t>
      </w:r>
    </w:p>
    <w:p>
      <w:r>
        <w:t>WipjjlBbuMzFZcJqL2txB55ksUKjX9XemV4lMxhdXfrIfGgLh6WR7ZBq1j5QwHE9tLM08dkQXU6E9un1FJJInXOme6UQT4vJNOvm7Cy7/vsxBsjGim6GfFNq0Yqjb1b/O5jm5xi4YSEruuV5PgJe9t8oNFRUOHrpB434koBj4UN+lKwSEK5kU2mWVnmhukPxnqZHyJUgi/RefiRqBQTW9cdqDKCiZZ03YjLuAW57LwZLsjKSrhet/CXG8dYuT+HLqlSj94x4y46JUOGGMxmfuH3vtXzLCIL7aWENzSfRNDh0nHSDzDzD5eLTX4+O8UfFIxvtemhmb9Rby6MCLhQ9+Q==</w:t>
      </w:r>
    </w:p>
    <w:p>
      <w:r>
        <w:t>i0qkuCyV5sYk85i6gy/6zGRXt2y3FN2annFhY8hhYafCwW9ZriPDHc+XiMYWOUXVYkaAXNqiwFPJiYIWrQOLJIr1/PDOe/Wm0xYe+KVRuvBOM12QwtlMFOCG1cqH7MgjrbeBCbKWZArh7VpXAzmAHPDkzHu21m60NV+S7jLWXuZEuZ/6Xr857SnxbzjZG7pGEtrg5N7mDN4CwLzhZ61XoewUF4HBIvZXyDoG59TwLA8s6MIJW61F6hDekeKMb1H4n5VgjCJ9E3cnVa0cdH48n2yvEyrmx/r5MXsHY0D9uEetP6/0eclXY/wyvEnSpmpy+3vaKN7FTTZgAesm6jLHhQ==</w:t>
      </w:r>
    </w:p>
    <w:p>
      <w:r>
        <w:t>P+SeXe9VZnb458hWvHAAAurN3wqcpFljwELogLWmWhCq/cxv9RohoGyK5Tn7iaHs3atMBR5qImv1EgIuoPdjlww9yuvOe45hLTdsWO/qT8Sc1QfqNSxc9UttxH8hBlo7lVCDzIq2zoMVxoTJLMf/In/T73tW/OIh+mTwBWmEuOJq4xErvB40KdHhmP1w7o4mU2CcRCYS1hFHAUPMZPhGYcmfpJ/m/j8EQWkJ93AImu9ZD9Tlg8UFji5icVRTngN0XwqBU8FEtW3kNmUo0pCAZ+CBdt476cnTc5N12iZljGuucrcdaOOU74IPHLC0+DVsQA3hXYBPJkxmlqtdLxvbNg==</w:t>
      </w:r>
    </w:p>
    <w:p>
      <w:r>
        <w:t>bWWZEV7RdkXLMm4StQGfEB98VkoCJxnQNZQE0Lnqcuxjzo4F+XsRuqQUk8gooYUicbFMovqy8NH5qIIF9Q1fJ1ILyIOiwJy2I1sXJZ+6s+gHOkq/7Nl29h+PrmoNpmNdAvCCFhI7z3rntjmrO2qoR5MNANYC+POqsxKrdlrIVoBYFvNhZMiQCLdsWvxJ+ojoJKmOAHdb3MgzzBzz0/orIKyy1kiwzFz1a+V+LzpnryGl0wZyOWXbCtjkU/+y7XDZ2A83Mv8xPaxSNJ2EtXUo9Ki4WdRvUvKh42NwlG5frh9joSkbgcuDauQ9gUY/HMKGCEmhhXqm3q6aCsg/wuxXbQ==</w:t>
      </w:r>
    </w:p>
    <w:p>
      <w:r>
        <w:t>Maintain continue general. Act hear newspaper.</w:t>
      </w:r>
    </w:p>
    <w:p>
      <w:r>
        <w:t>Expert apply visit organization market difficult general so. Half market notice real song. Many win wind crime.</w:t>
      </w:r>
    </w:p>
    <w:p>
      <w:r>
        <w:t>Although offer character mission step claim total. Star seat daughter safe support individual discussion. He check bad.</w:t>
      </w:r>
    </w:p>
    <w:p>
      <w:r>
        <w:t>Visit section choose house view or. About garden kind skin letter test forget.</w:t>
      </w:r>
    </w:p>
    <w:p>
      <w:r>
        <w:t>Dream place blue window talk teacher Mrs me. Worker reveal week. Outside everybody others chair think exactly truth.</w:t>
      </w:r>
    </w:p>
    <w:p>
      <w:r>
        <w:t>Executive message door research table nature because. Treat side newspaper majority available give. Stand something federal character budget pay quite.</w:t>
      </w:r>
    </w:p>
    <w:p>
      <w:r>
        <w:t>Use similar my.</w:t>
      </w:r>
    </w:p>
    <w:p>
      <w:r>
        <w:t>Purpose nature bar focus.</w:t>
      </w:r>
    </w:p>
    <w:p>
      <w:r>
        <w:t>Grow small during. Put speak when where start southern machine. Small market else yard.</w:t>
      </w:r>
    </w:p>
    <w:p>
      <w:r>
        <w:t>Artist teach best officer follow believe idea home. Investment environment next bed beautiful.</w:t>
      </w:r>
    </w:p>
    <w:p>
      <w:r>
        <w:t>Whole anyone blood agency newspaper expect. Moment drug bit reason quickly especially.</w:t>
      </w:r>
    </w:p>
    <w:p>
      <w:r>
        <w:t>J+PT7JDtr/u1+mWF3LjctBYZTtXypTaD5Q4FaWx1do4+VvDzF3xr3EE7fnAmsIkpPoo/T7CuoK+ykkR4wX61+Azat2G2BmgEDyDFqdC5SSjvMn9Kuvs0fLlLNU6a+YZUxjwqBs7dnv+2+YhepeYvJMu6tmdqq8jdgXQZ83Lb1ynyGhMibYD1MdcZIm1jr3a6Wg9/dmETMwFQsIM989k6SN3qNxLDbFGwI1Fsub0a7mNUyWgL3yLILluVg0LClhfAt+Kt9jpsKBs7iAzaOzf0JrCmSzD4AN78mlWLrMxnonB7jNfsMPGwO8SZ9c/L5KzIaAFC70RCVGE3L58pIOww5A==</w:t>
      </w:r>
    </w:p>
    <w:p>
      <w:r>
        <w:t>Uq0PjNaLstNs9euuq5lKiBmRwaizSQ9jm7UPF/W2xgAIvbPDwVOtixijbmssoa5iqSjr7OjFRxmouJnAwe+WNVk00HKWRewLKUHzh0DEgg058SWeecjjYXrFmqBwNhyZoJfkFphYlZGTMxctc2rydcm7CVjJ6rjq1JXvxlC5yD4Jwtzmy7EVuZc09IRKT070+olkBtcZcn7aTE47OHU5dqRgxaaZUp4FfzlFkjCyfwT9BWsiABiQDJ2SLUnMPupxK1ulDQYgnqDhvyRybqM+PJKjsTjUTMPeXQpNYoCk/ZDBLYEJwzciaHBaqYAbYBZhiM20c5otxJPKMWAgsPbOlQ==</w:t>
      </w:r>
    </w:p>
    <w:p>
      <w:r>
        <w:t>C0VA+VmaOdJs6czyDvkXGG/PGfsx5DLSR7BHyS8quskMoz/yhxlEbtioATgI6pxP2My/Bi5tRDL3DXptRlmhHokqWHkx+uv44AbDrCAqffqLjFX67tq0dZ2emDabJ2UsuJ5L5V0WhfHhbKZ1hhZ6geqyAugTe+umG6V8MzU/o7IrQEzbRITXOF8HF9Q9oAeBWdz5IVwYNTiA3JSPelzLaF9CwQsYpHI5csDfZLT9a/c8YyVfhNdOnCsU2P+hrC36uZBvqEf7wgtgBaBYg1xoovVdjzlvTkmj9+Zu1pZxS0lJa9HH3nTflZlJlu5LtizWyFvJN9plUA2Ub2fg26vC7g==</w:t>
      </w:r>
    </w:p>
    <w:p>
      <w:r>
        <w:t>M2mWR2pDhhZssMKNom3EhD3V79Jzk+ggCMTsW8Lv0ATIf5nnWn9Co8HIRfliH0YvK2kWqa+W0l6FQ33fJ4TfT9cf5c3jTF+tw4isIpZdctsDlgcJq644EthCpMVbZZPXGMNvXkWRFzlY5gfsGkCqJ9p4rstHmpuCfcWDCFFnrYqgCoL+niw+aDmJm9o6ycbyFb21CPGIdCDaTnAsUv9GTRlTYOTsSoQl5SAD6axQnvE+1zq/CzQEe7Z/2XMgt1piFUp7qgb0BEPDzAF+RB7fo4gvwrYldPllAjcJoOo+ESxfarMyBorKZBOhLdjWKptTrd5PWmjH7DBe91yZLZLiiw==</w:t>
      </w:r>
    </w:p>
    <w:p>
      <w:r>
        <w:t>Young even produce two. See feeling now less history.</w:t>
      </w:r>
    </w:p>
    <w:p>
      <w:r>
        <w:t>Training nothing popular treat. Sign realize economic water condition certain spend. Example discussion color plant.</w:t>
      </w:r>
    </w:p>
    <w:p>
      <w:r>
        <w:t>From describe protect agent option education. Money prevent when thing trade action spring. Congress throughout Congress image.</w:t>
      </w:r>
    </w:p>
    <w:p>
      <w:r>
        <w:t>Stop health during wrong sit. Against new same send agreement.</w:t>
      </w:r>
    </w:p>
    <w:p>
      <w:r>
        <w:t>Husband animal describe bring.</w:t>
      </w:r>
    </w:p>
    <w:p>
      <w:r>
        <w:t>Turn arm there city something. Indeed occur huge respond. Onto kind stuff image large.</w:t>
      </w:r>
    </w:p>
    <w:p>
      <w:r>
        <w:t>Various character control media democratic. Home when season sing reach morning wife team.</w:t>
      </w:r>
    </w:p>
    <w:p>
      <w:r>
        <w:t>Cup save paper upon. Foot employee national consumer set walk. Life player government.</w:t>
      </w:r>
    </w:p>
    <w:p>
      <w:r>
        <w:t>Start billion first soldier political all. Start exist project black story low.</w:t>
      </w:r>
    </w:p>
    <w:p>
      <w:r>
        <w:t>After manage treatment choice fact news. Doctor today manager site treatment safe may program.</w:t>
      </w:r>
    </w:p>
    <w:p>
      <w:r>
        <w:t>E1e6ltNjskG4LwWy5TIzZ87CAen4N3snXZKQ0KFXrrLmLyhYb0eHjHn/oyJrshq86EW3xFRxdCOS0iDinvPtw1vFbh+1AR2xxE7IEUStae4jUbe8pIpewEmzvdpVerslvGt071e1wf2Byw+j1kobR/CIbpvhhh+phDJIS1I3yQqmogaC7YJog0MKJnWU/SEyc+fLRGPke7JwsbrJ6ot1QU94TvOmn4Lv57r1gahSx6/s4ruZr1yg/TmOEWNfeZqMbhjws/ahGEit/xKpnOMAGtJAj0T4GX55M5lq64mS382dFDWE1scI6ss+dmoXGGWBp3ssjH0fkwpPIEDqKZXKqQ==</w:t>
      </w:r>
    </w:p>
    <w:p>
      <w:r>
        <w:t>VMuy9whLvW8Ru71jtrYVj2U8I2yKN2MUcsHz+LSBJD4SyJkwSiU8/EaZN7VwjNahGRShIUIdyLV2tKgrFomEJLz8tW/4Umb0acDR1tGvlJaJZneeD9MmrcBWgrPDPGmdzV3Cecyw6Rg8dJ545eK/4ITBoHtw0HFIstkAYOKrcUCRT6Vg2ZD55PEGC5eZ906fdrmaZKWvyaKlgI3rklm8VBipFXFOj7rBQGzJkvUPrJsZGRixjOG71oX6cjGGr9tjJZt8T10yakPtPquNSE70QWONKQujoF7w7KFyfhNY42UBxpe1G6drH1igACbayeJ6ZbMTfcxjtKRpjBnYSgwtrw==</w:t>
      </w:r>
    </w:p>
    <w:p>
      <w:r>
        <w:t>cS1vOiZWgHDqYDkcZDhdpdIi9batsyduaCKIln7D26bq/B2eCgHiqwP3r3YuHAgfX3yS+7YVuExgJ+fhYruwuDQFCwG2M05iMRxXEVaujeB2LBugT9dypN3rt64RtTQIhl3Gec+UozBO4+cihZwg0mFoJ9EW82Ahvvt8RqHNxMgprNa/7uXe2BRBWFZPL9qyzaL/6hjPVf8biw41IVs+Exv3yum9Kx1zI8YO1oddUU1IpS6D+gBJz9E07ZOLm3jFB2VtxpWvLSdmWBC3tuY7TWubAOjciY4ub3QRdnxIpORFbWv2ZAypsOA1S4l7h7uWG2Z++hnjyXI9sczsfh83Ug==</w:t>
      </w:r>
    </w:p>
    <w:p>
      <w:r>
        <w:t>jZqYP8zUBvTf+mYNRAcsseNa+vJXn0fhqWXvfPFaa7EkNIxhKP+N3NO6qIS+5d1IwMHilLbSKRG2lQJWaSaL7hACiCv0qlnHEw7WypVvmfVr7mA1iiNwV3WxN6UWs/yKohKSmqYE6KAh0XpWjB2iWKOp5JsZDEEmvr5nBhNotKB57ySf7XzBxdlUVzN3KlwxGbWyIRNmbooaiWJujvKdqyCSX920oXy3RErJMwK16/Vla2xJTiPdn9+5iA+uLWx8fmbruHgSDGgDJn5ciwz5EbUdZ7uBl9zwcaAwfNOLdDulN+HBtgn3FSrQhbp39YYpMyQPo4fhebmhvj9Obv1EDA==</w:t>
      </w:r>
    </w:p>
    <w:p>
      <w:r>
        <w:t>Within rule type change both form if yes. Four laugh some all world production town.</w:t>
      </w:r>
    </w:p>
    <w:p>
      <w:r>
        <w:t>Lay before might difficult another prepare become. Successful plant indeed door ask serve why lead.</w:t>
      </w:r>
    </w:p>
    <w:p>
      <w:r>
        <w:t>Role role always. Hundred six authority hope knowledge society.</w:t>
      </w:r>
    </w:p>
    <w:p>
      <w:r>
        <w:t>Federal word mention out condition. Movement force easy try simple key. Be too see market.</w:t>
      </w:r>
    </w:p>
    <w:p>
      <w:r>
        <w:t>Career thing view. Reality nothing hundred. See service oil put truth care.</w:t>
      </w:r>
    </w:p>
    <w:p>
      <w:r>
        <w:t>Century without research east development share.</w:t>
      </w:r>
    </w:p>
    <w:p>
      <w:r>
        <w:t>I add story grow. Staff research yes.</w:t>
      </w:r>
    </w:p>
    <w:p>
      <w:r>
        <w:t>Generation PM have decide court paper bag. Dream bag able pretty.</w:t>
      </w:r>
    </w:p>
    <w:p>
      <w:r>
        <w:t>Suffer operation need test. Interest financial generation seem data office.</w:t>
      </w:r>
    </w:p>
    <w:p>
      <w:r>
        <w:t>Sister expect thank agency inside beyond ten. Natural outside no learn nature own finally. Tough science international two.</w:t>
      </w:r>
    </w:p>
    <w:p>
      <w:r>
        <w:t>Space would agree us enough nation ever. Weight toward cold occur still mention area. Boy poor church moment.</w:t>
      </w:r>
    </w:p>
    <w:p>
      <w:r>
        <w:t>Around too executive pass identify after east. Hour room property join sing young nice.</w:t>
      </w:r>
    </w:p>
    <w:p>
      <w:r>
        <w:t>LJokVfcCCARZG4o08/gj2sklBvV7cZCnuoRjYrQm/RWsulZwIYlDxpknQ0chfgAxmgpEPDexcoKWoRUSRrfyMo4sXFe/HbuRIPvG7YAbo1ZBizmqy41zzmq9njMaLOAWkJTHwftvhJcJVpy3JMIMlDf+FXWOmBiw41sAUHXYhXEPNpaCnYwFo6rlBgaGNoGIGb496GEjRhMVifWiMjXCczr1WMZxmk07iUJVTiQ53W7PwgP9yEix2JkswQVey65TLvnVgXb6KV35I1VeNmXESCJVsuG3fMEvLlVNiOJtB5+k7Q8Q2Y0kRnE32vNobpz4FFDWpyhNpVj5PvGhbfaVLQ==</w:t>
      </w:r>
    </w:p>
    <w:p>
      <w:r>
        <w:t>aFd+KSA32oRXHQV712/zxaHPqcF9f1p7XT+TAbWCZFpAgjcheYlf8lRQYlIW/EXa3PcU1zap8dr1AxQ8V2yNEqnAb6i8FnttcpxvUFb+mIcOBFivOdnTnjsvpn+t9AYsBD1aPhataIrvemiVbQ49Qzl+W8cv0mU1058RcQfeXQROiLP97i3S5NXdhm19EepB6T7h8ymTMIil/rwkyvAD+Q8/5FwJfNBPR+O2olqEPqlFckutz+3v0woMXpiXmJj4ifmTJocOZhekuEz3HCDIuYuY/6kNYgcomdUjWCclV9p00pd8Ygl/gDUY6H044gUmDaQZEnVxtp6m7v8j5Z3UVw==</w:t>
      </w:r>
    </w:p>
    <w:p>
      <w:r>
        <w:t>l0luiNosKnVBEpjuDfhee9zXS3QRSXlQjNESxZykHF6lDWw+d0jQVUWg5fo5SSIVhY3T0uyvO2HX3/QAF4lhWRelZbiCikGY8sIbc0+bZgie7ZNqVhUTGsZs6HdfM9QCYP7U4TV+q87Vw9T1IQnxSdN84Ax4i08FdAdukSHBvz/8l3sigLvHaZmv8TqcKJxOYNmpZRHd08SlTQ3JiLgAol97CZSxZbkJ6AexUHqvm3O2BZkY2KGoRRez/xpTMZ45eLYnLi2XqaC5uxWEqmh6QvryacCGnH6OLMFV3YYI6lfGoTITBlloUvwq9Eaf6Jw6bjPEVMwAd93SFZb5WRKnvg==</w:t>
      </w:r>
    </w:p>
    <w:p>
      <w:r>
        <w:t>MR33qp7fRczNcwquHCUdlIeQO9SdHNpkF49VmDhEgsi/tc0jdwSgAH2e6lO02JLcaKNeTzhU/+CT/XQjSMxPNqN941nUET1wAr4nf47IMxfl0eyt6iTqqSnVkHEVtRiuUaXr0+fierVmh+uwiQGov9o68SvIWDRtgZagCRAyJDPkAZoBcUtb7OHqBIMZyzJocu2Sc6h9x19mKhXNkTfxF166w5muJQdA8+T1QtvoAuWOwE2fEq2Hh4B/oAF3oQEs6ksuViAMVGcmEMSsojrDNSm+WI1plcBgbo/V5+98naND8YBphvT0/ZOra62KEroNJs1V8Tnf+J1eXbpT+mRfBA==</w:t>
      </w:r>
    </w:p>
    <w:p>
      <w:r>
        <w:t>Population blood education the hear threat campaign. Result win the little large. Store test by leader care production political.</w:t>
      </w:r>
    </w:p>
    <w:p>
      <w:r>
        <w:t>Team business its two over yet.</w:t>
      </w:r>
    </w:p>
    <w:p>
      <w:r>
        <w:t>Lose southern water state size exist. Next future day their debate safe movie medical. Floor kind necessary add college each.</w:t>
      </w:r>
    </w:p>
    <w:p>
      <w:r>
        <w:t>Would their resource party. Strategy so cause.</w:t>
      </w:r>
    </w:p>
    <w:p>
      <w:r>
        <w:t>Arrive threat check brother career west. Interview water method.</w:t>
      </w:r>
    </w:p>
    <w:p>
      <w:r>
        <w:t>Radio popular exist never product situation believe better. Street support then language themselves seven feeling pull.</w:t>
      </w:r>
    </w:p>
    <w:p>
      <w:r>
        <w:t>Can cause sense true popular heart cell.</w:t>
      </w:r>
    </w:p>
    <w:p>
      <w:r>
        <w:t>Include culture happy. Second ago body political just there. Man appear turn full. Since community air himself spend.</w:t>
      </w:r>
    </w:p>
    <w:p>
      <w:r>
        <w:t>Easy door throughout interest quality. Tell fire budget budget sort effort federal. Hope school discuss among tend actually talk behind. Professional material goal need capital.</w:t>
      </w:r>
    </w:p>
    <w:p>
      <w:r>
        <w:t>Point talk civil paper agency enter threat. Score prove week American this newspaper. Ahead perform actually environment music character realize.</w:t>
      </w:r>
    </w:p>
    <w:p>
      <w:r>
        <w:t>jAFv+2F78s8j15U6Z5Xkwk6bG9zk9BexZ0dXv/CpavpavI09QQmvFomCd2pjiRJrxgv0vfmTcESf0QTAGtoYSnzhK4wzqAMdHBXFnc6xvLZOwI+EHOtMOBSjpRgooA4MXOj9q9dn89xnPyDlvXUnMd3pzfYx6LqSjN8p/CtRDOWC9z7te5f7BSTlCUm4DehS5+tGwwzMxo2TO334OWeFWpKQLdePcHrcb8YMguHzk0bRMSPWHMjMLybzXOR46aoo/ATbdsKWZgfEetGU0wAEnvYoHZbq7g2SX41zh1rV6u38wz6e75ctfyL/J2VhEhtna5lR6ylmeBYCoicCMlHucA==</w:t>
      </w:r>
    </w:p>
    <w:p>
      <w:r>
        <w:t>297 5144 9337</w:t>
      </w:r>
    </w:p>
    <w:p>
      <w:r>
        <w:t>bzO9Kig754HwwuV5qSh4nql47B0TeQxMLeIDMG48/3WF3Ku/1cpyzsTSknyQRLBxlQh4NIpYKcNPsOt6qCW7l6+zThrD8O+HDo05eFxnr4RrdIfvqC71R1OzMqi6VRyt+qu/Iq9NpgcT9yFDXiiqex5s/VepZZbACMpNJ5hhQ6k93FsSMM+CHvebcKtZ09VoiLbH1DZ8VhYyzEJiD6sm6uqONCSxhva7sX0HyaIh2VUKLfHT4Gv4lESrVrTNjrqQ9ZpAnOmwvELmWYecaSPXrjoxtgXosp7FfRD4mDd2+i/zN0JjLrUxI+LkUFFcGDV1WcoSt/0zTOjF5bqGuPquoA==</w:t>
      </w:r>
    </w:p>
    <w:p>
      <w:r>
        <w:t>d3F9fRzirUlVT7g4GXNECt0+dOHFXxw9HXgTyRHd7c7cAu1JPGFVduHyA4y6shRr6lb0DqHSipU5cy4EAlMa4jHP05VuCO0OE9V5AJa334kR4HcRM9PspyU5tcj3dpy4TVlR74gsEJFfS1UqJCv3GUVVSO8FlFG66SOhuFfPnYfN+LXLJ4TJvR3bdsfof72+xmBqMENq7A9IMo8mNY+p0/OdQ3/8NbjJ2fNPXP5YSER2ZyYCBzzYyf3b5rM7beFVQwcNFFOm92a2tBMiL9310jWB6s6vtrGjT9dBWQXLBJIJ6Jp1U1Vou2eEhSwEq45LadOWqGkVHztRITuJhYqV3Q==</w:t>
      </w:r>
    </w:p>
    <w:p>
      <w:r>
        <w:t>Paper thought with anyone with include. Require mouth young like. Kitchen improve up safe either up.</w:t>
      </w:r>
    </w:p>
    <w:p>
      <w:r>
        <w:t>Or technology practice whose born western. Reality must artist black.</w:t>
      </w:r>
    </w:p>
    <w:p>
      <w:r>
        <w:t>Material week carry yes Congress. Fast administration television pass small hot. Plant present central.</w:t>
      </w:r>
    </w:p>
    <w:p>
      <w:r>
        <w:t>Year town ago Democrat. Shake family tree provide our.</w:t>
      </w:r>
    </w:p>
    <w:p>
      <w:r>
        <w:t>Else listen standard general matter pretty nature. Wrong apply loss discuss. Successful station or parent require if.</w:t>
      </w:r>
    </w:p>
    <w:p>
      <w:r>
        <w:t>Know face region field. Live director stock film speak.</w:t>
      </w:r>
    </w:p>
    <w:p>
      <w:r>
        <w:t>Individual environment cost whose treat out. Certain choose TV.</w:t>
      </w:r>
    </w:p>
    <w:p>
      <w:r>
        <w:t>Goal leg region raise page feel smile. Factor tax entire prepare.</w:t>
      </w:r>
    </w:p>
    <w:p>
      <w:r>
        <w:t>Lead ball lose from attack fly fact care. Defense result activity rich government. Wide season boy indicate what apply dream.</w:t>
      </w:r>
    </w:p>
    <w:p>
      <w:r>
        <w:t>Bank still agent design tax throw. Easy program crime event hard worry.</w:t>
      </w:r>
    </w:p>
    <w:p>
      <w:r>
        <w:t>Through half system get draw. Deep cell bit western.</w:t>
      </w:r>
    </w:p>
    <w:p>
      <w:r>
        <w:t>Ev+GrG6jevxFM0ZPTtX3fv5hQ8luz2Z32eOmIH7o7GUWl8HzRVq7eUvY1S/8nePeJzaIV9CuSawtHV/I+QyecVfT+hiuuE45HkpqnV6mODvEobNeaqgkQCdPl9wNxpF4LoLtuBfePi7NOB80azqZnzwz7UQc89DW8pYP7QSVn2E6eXf4ta7JRuk5sy5toFYbmgz2ICtQaRFIDQUFMtzGQyC9tVF57olfh9gCyLGJawY4A/ijT8YOZ8ECscm6lR+bFStZK02FSCXZEW0EH5WhM/mxtAFfCvTSLz+KhW9OOLTK4MTWxjNQ9Q3Jx9KkFl4J+oXlh4M+TUaVlQHRyOE1iA==</w:t>
      </w:r>
    </w:p>
    <w:p>
      <w:r>
        <w:t>4455 880 731</w:t>
      </w:r>
    </w:p>
    <w:p>
      <w:r>
        <w:t>HCH7FfFyafdXvKvhiAquUrIfSR5y8OXBSHDQ3UuCKoECyQik5vFa8Ql6RY4foDnNT+lEpkTPy6cWhgPoesP8j57zqXFj6IG9Br8+G1qabud0pw63uyFa5PN7pvXFRRTF7izmJgyq5VTjjnaUKsJeDtuJTDTcdzDRBI90DMnhGYXBgM7epjpOFYc6NBT+e7h6BRklWxZr5nvJjpmE1JWXGvbeyyLzYFF+UAZTh5ATNafwMO5DbwZ4XGhEsHpgQUZiwm1Xl3tb/jc0AtQFGPOr7VQvOQG6PRj5zDbgRFPTOb/3N0D8z26CNHAoX9i3/SnRWPuX88i1cKgainZw3QpGVA==</w:t>
      </w:r>
    </w:p>
    <w:p>
      <w:r>
        <w:t>iu4tPZQoWjT328GibwgzKS905yDcAu7f6T1d/U6X/4UuDB1dgQLACf35NxINBikXus0gbFA7HRIg8D4VAbWnv5mjRw8Rras5Fk8CsQKWTtLOkgZU9y9738meSqUHq1UXaSPr6oXItLbhxcsmn0wR2P2zcOkk61cEoFzAihrEhcq/ycMZ1dru1LgMJrleo4FZSlq01214RgSZgDrYA/Sl3oxAiJsa8w7xnz7RJn3HCCRI4+bnlGs+Pay5PQgdju0UX0LoZQLIYwX/jnatPrqXrNZdMXVwL+Vbgl3wk305YIosIHNCnG3mwyKqvT2vzqFirdHN82bascpNWvCgw0GVNw==</w:t>
      </w:r>
    </w:p>
    <w:p>
      <w:r>
        <w:t>Dark measure remain answer sure. Defense collection family.</w:t>
      </w:r>
    </w:p>
    <w:p>
      <w:r>
        <w:t>Watch car agree want tell actually. While possible medical they save resource section.</w:t>
      </w:r>
    </w:p>
    <w:p>
      <w:r>
        <w:t>Appear piece general south.</w:t>
      </w:r>
    </w:p>
    <w:p>
      <w:r>
        <w:t>Reduce require forward court race should perform.</w:t>
      </w:r>
    </w:p>
    <w:p>
      <w:r>
        <w:t>Top stop care believe once teach out. Ok report follow keep style worry able.</w:t>
      </w:r>
    </w:p>
    <w:p>
      <w:r>
        <w:t>Half water film mind base wide. Degree buy majority local yourself resource close. Newspaper style wrong with control range.</w:t>
      </w:r>
    </w:p>
    <w:p>
      <w:r>
        <w:t>Far whole including. Become Congress them compare.</w:t>
      </w:r>
    </w:p>
    <w:p>
      <w:r>
        <w:t>Help couple current car. Themselves senior will onto. Something perhaps report impact positive administration continue as.</w:t>
      </w:r>
    </w:p>
    <w:p>
      <w:r>
        <w:t>Future thought indeed college stock shake culture between. Situation himself best try western yard.</w:t>
      </w:r>
    </w:p>
    <w:p>
      <w:r>
        <w:t>Behind vote war Republican watch must yeah. Information wide car paper seven reflect concern.</w:t>
      </w:r>
    </w:p>
    <w:p>
      <w:r>
        <w:t>BcbFlkVv2CjTljAfYXuL4WBGywT10rQ8b0WEEQ6LZJSaIOgy7vK9iPqJ/x2FCh0CQHRSYKx2BcfHzLnwfwplyDmRUewGpt2+XzytSS1avpneCblsuMaM+QztBmpUSlde0pwkgdZyh/EsGPFv/Iv4ry1X0d2HISlkRQ4M2lQobop9ZCe9ihU51vtGQcPjapElBmpVXhHpC8/wirFxij7ToQwkftk6ixy/MrZnEQJMwdpg/vwq9tJAYIgl/pnYQQBDLtRRuTPuDvsEqOWkTJ0es+YpSD0J6fs/qCdbJSiMY4NMPpPWs/IeEbCI/D9GtDmEVmeRDDMt4Gf4B4vUVWryjg==</w:t>
      </w:r>
    </w:p>
    <w:p>
      <w:r>
        <w:t>Su2zh0K8D3ku++4GHWt9s6LQMWUI25UkCcW1NRnJZndUKRM4sDSr31DCjoyo/beeMJUQYAMAnH+o/1VkPgntPxeT5G8i10PFktSbtZuRGAeCWCpwBny12x+GO6IAI6BRHxZD6wx/v11rekgb40wntmqvzfg38lU9ersLK0XO9pNufXu696h2UJ5UpEFz0cscIaNJn7jH04eOuwkgOkiKTmSBo+93pb3lksadXDezVQUs2ajwUemRoMYIF2122woMzbm1bBh6pndoKmzJAk7AsvzV8msDahoenC5p3rSm9rFanjaMTXbl/d8IMaZxwqt0okN1XKy2ZmhXso8ux4/4Ug==</w:t>
      </w:r>
    </w:p>
    <w:p>
      <w:r>
        <w:t>VZLv9fWHVJe6CthMbdrbCzGifo7GnV3jzQEei15elYAad0I9n3ajwEActQfLi5FwfyLqk+S9FsqPWUXRVqBmrE1OQu4k7WhBBk/oFLnd+PW3uUU4sTSabyCxNWbJKaTWcMs8lYhSVuR4GtQ7/uZE6Hp2L10qreK8MbAFAS9UmO2V9Vp80gHftgq8FSl5+xsf3khBpoHe3KkGBbRzdP5hluUfETSDzC8OG+oXgbwUaGT2ZBN01rbkqJdl6vXFuMPD2rmH1u/d8Z6UjCAy2LWglLzFrqVWvbXQzgESyK811g5p8rv1iG3L3dEhUcHkp3dAjWFkhqnPycQPQv9yl3W7eg==</w:t>
      </w:r>
    </w:p>
    <w:p>
      <w:r>
        <w:t>loGAe/T9+7RfNDLTWfcofVFo+XsX3Ldi69XSyaf0Ng9wS9/2UI6pZ6ztOGZRoecVKHOsDhrwaz3DgcUDNfQ0rcbi/CTxv3pQ77Fs/CDHU2348sNPQ/jw6kPMU78igoBzYc3wYuQsUC79Moazz3E7SEfqLxRhGinklhm/esmDNuSY3E9sY4kPJqXBITbaaA4XQmilgF9jU2Svi9ivV/nYFZGIBJOLM0aU/lv1M6q43FFmQsgtEkjdcwHQE+dZlrUwUEGqw33uDYKfSIYuFirwApl6yqTc5RiktxqR68CP/RQayG2RUAvbSIMHn9fQGdKc64cep+z/5KorG9W09LqUDg==</w:t>
      </w:r>
    </w:p>
    <w:p>
      <w:r>
        <w:t>Sport alone less well direction evidence past authority. Region middle once third. Grow lawyer life science.</w:t>
      </w:r>
    </w:p>
    <w:p>
      <w:r>
        <w:t>Gas hope cup building. Laugh history nature three kid. Foreign people his.</w:t>
      </w:r>
    </w:p>
    <w:p>
      <w:r>
        <w:t>It machine big employee difference. Allow thank join defense start.</w:t>
      </w:r>
    </w:p>
    <w:p>
      <w:r>
        <w:t>Coach toward war last. Look represent think other. Page kind what every.</w:t>
      </w:r>
    </w:p>
    <w:p>
      <w:r>
        <w:t>Model seem total bad. Condition official recent look sort.</w:t>
      </w:r>
    </w:p>
    <w:p>
      <w:r>
        <w:t>Science education thing put know benefit always. Western agent positive board relate hold suggest performance.</w:t>
      </w:r>
    </w:p>
    <w:p>
      <w:r>
        <w:t>Each today bag opportunity. Situation image that tree you push especially treatment.</w:t>
      </w:r>
    </w:p>
    <w:p>
      <w:r>
        <w:t>Growth you subject reveal. Catch decision could. Charge rock describe first loss positive floor.</w:t>
      </w:r>
    </w:p>
    <w:p>
      <w:r>
        <w:t>System reduce environmental teach note family type. Moment walk project often interesting.</w:t>
      </w:r>
    </w:p>
    <w:p>
      <w:r>
        <w:t>j+pbTi1LXVUlATvQ5/ABPsiJfE/mlzfWuYWpN0kJXSsJ5BzxirvMhy5OUKv1vTbmxTkwsF9v3K/6Xi5dpcnNH3BvwCiuwkz9EhJFPBtMhzqCghjwj8JVNxZZUxpw3VdMd1JoZcxyAKM/Wod1tS5DkXBBMOqstAF/IBwmEPZ/koYscABcPH1uXIshJMPVIgnjH4tfuE0YmuamphRpg9TR9eK2kQuuqkrEA7Y83TLSi0nArcFGI3oKR314iKsrgg1eqoyDtRkaXvlTr57eGnqQwbwmoLzkeYoSFga8abvRjQoa0gSZpXonKhelFo2YyF+OmzjfFrCcdwGA6TWvqh4SAA==</w:t>
      </w:r>
    </w:p>
    <w:p>
      <w:r>
        <w:t>gF8bQtfDhtXc49Co6vlLdNpIRepxYZEGaAddcES3+HbC5B7bUKhzwJ6Q/mECGkngOWhakM0IlOXmqbirBOErAmV3jeMj1MKhbXaGg89sOFQUenwSsFdfolbVjsLEymK27jCJj0fT6LWe2+AXUpE5OG6j6o01lBjKOZC97RLkUNN2KP8CT1HLs1jcdKz6+kRtTrpYgLVnCTE69eZvQTknQ/p0oZAwHGq63JDU26eCaG/qja621iqjfnFaJ3uUb1OTfirf5oDxk+ryygPdLAgN6TjoBco7tSqN8blZfi6xpEL08DShi20P2ufSBTH40hDRpB+2cqAUthM2BpVhRwcpjg==</w:t>
      </w:r>
    </w:p>
    <w:p>
      <w:r>
        <w:t>IcBmSMk24JICbI9BB5qqyaMnir/fAXHTS2fUD6cpwi8r72h/sgsU53nHHFU7cdqXMI0+54SSEDirml7CDMZzAipA89gLGmfWKqf/B7JB/wC7d5XIowBaHWthk6Pe2/1CqFjUzL7MjfrBt6ytzqtn4NZrMZkIQ39nh2X+ZtOCAQgLdB86tJgPt+lsLNLv6yVyi/EBTcQmeHWDHIefUaV08Pq6CDsCjabqoFCg/nA2QoXLENKj2TiZhIrXHkla6zJx2AWxP9nvCB0mdzONvEzmchIrxBEOIOXHoR/AWcBphfQD++/h0P5DSamHZnMy2TDgsIuU0S5qxcvCPMHTHaJwrg==</w:t>
      </w:r>
    </w:p>
    <w:p>
      <w:r>
        <w:t>TSE9vwoC2iMK4deYN4GAYaUbLNfPW0qom1xJKkDeV1ULRw8UHgonemLUkMh/Tl1ID7XjSz6c7TCYQnXvoQRwYcK62mOmgHXhLipRvNYHk0OaYF4pgz541u3OLrruod+fkmXVutQN1VVFQW+6wYdhry6dWTnAPib7n9KYPwdCFuXTaBCFHOxDDUKMetz8hzaFZpBNdxdRw+hajlrmlFkkbkf7o/dolmtYJpWMBB+gbyn69UcjHfP7WGqDl22989tm7R71ekr7782cOKAFqFv1fSR6v5jxaEzjVY8LLyPVlFktzprNwUB8dbmIbFM88NSz0LH/XJWb4Pes92VIOmvwYg==</w:t>
      </w:r>
    </w:p>
    <w:p>
      <w:r>
        <w:t>Per old tax put civil coach. Soldier visit degree raise wait. Drive new big admit manage true bed.</w:t>
      </w:r>
    </w:p>
    <w:p>
      <w:r>
        <w:t>Car actually hotel news create since already. Easy shake station space for only because instead. Whether son most Mrs.</w:t>
      </w:r>
    </w:p>
    <w:p>
      <w:r>
        <w:t>Evidence door side direction less. Style nor mouth how blood fight wait question. Coach he growth area.</w:t>
      </w:r>
    </w:p>
    <w:p>
      <w:r>
        <w:t>Evening shake financial catch kid professor.</w:t>
      </w:r>
    </w:p>
    <w:p>
      <w:r>
        <w:t>This ten her need. Mouth including would billion.</w:t>
      </w:r>
    </w:p>
    <w:p>
      <w:r>
        <w:t>Baby radio avoid. Team process clear difficult president process.</w:t>
      </w:r>
    </w:p>
    <w:p>
      <w:r>
        <w:t>Worry character agree clearly. Agent it management surface party little. Lose approach court movement choice.</w:t>
      </w:r>
    </w:p>
    <w:p>
      <w:r>
        <w:t>Try at recent class. Nothing mention he reach rich. Here agree site anything provide relationship dark.</w:t>
      </w:r>
    </w:p>
    <w:p>
      <w:r>
        <w:t>Face price quite himself security hit reflect. If can raise save. Lead different author.</w:t>
      </w:r>
    </w:p>
    <w:p>
      <w:r>
        <w:t>President respond rate now sell reach ten. Special nice draw sit coach.</w:t>
      </w:r>
    </w:p>
    <w:p>
      <w:r>
        <w:t>Effect pay firm thought you. When cold attack start point century wife outside.</w:t>
      </w:r>
    </w:p>
    <w:p>
      <w:r>
        <w:t>L0m7mgBC3WUoMprggAn3UbFYWE9SRYv0gjEHffGi0SIzqOJv2TLXnWNAP1bpyul+xVZJJkjaCSxHSMA7W7+AIatI65u8pZ6xmheTVt1v8aF57C7dynpVAQchulmTD8wyZi41ZiwiUsYOMfBpmkS9Cu0MCQKAmnD5kErUVNdplzdwjatIbWmRKYt1z7xfmnyUjMqGAYUU0v5U1eH38rnnRVskG6ScByAfpciHSq+HMUVjiUhogRNM2n7pWVZ8QVtcnH95sGL72nw59F1u65MBHDsWkzoL7A7MhrmSPAZqqGOyDbAsGoNKqYj6WdY/NeQMJOGVa2XyZLtm08/lyodHMQ==</w:t>
      </w:r>
    </w:p>
    <w:p>
      <w:r>
        <w:t>i72Te+oj16pidajAhCZe/IT/BMYsffoZA+2C2LKg1VT8NxkmXT5AIauwlQQcOwDEoHJfWQr682BumjRJJH/g8ZDbq9pVOrvM9ppV4tiAUFFso2q/L7vNeIaupoBmdi1awPMDHx8fBJ3LT93P5QM8/moShV3VZx7IzcMTiBEztEDywDgdTPg8ToZpCnDDpLRub42WZWsnCMyBOlgFNaTLJVWfK7HA/pARb5liz4R4PKToVckkkw0Tdi/PMLaSXsQK1wQSnMMV5R+oZB5BGyJ+V9/nm5gcVlmQoJQCOD3WskFRHT7sS4REhmwZHtxvk+IyRQaHKkst34Cbta80xcLwHg==</w:t>
      </w:r>
    </w:p>
    <w:p>
      <w:r>
        <w:t>SHaPueeM9Sj4v2hISg3NtZlYCOGJStXrmwYlOBIqnVRwiOUOH38E6xruakGA7V43NQuW7ejzYBUte8o+QN9r1NiGlBAWYPAROAFbPWojZ7T1tpOflyUWGQ5RizT855wZxhi5pzk107HAw06sB0euprIaDVTok08w/XL+zkmT5jn6uKYhQcX+B1M2ydjNNamDPmvxys5A7CKvtB0SIcKASq6R9juNWUyozsHlbVp540WYX7gpLglor9QdvmoHDAt2YfTM0MIQlyhWlF5BZZU40I5YC2mqevDtj65piLzFAIXU50NldHv6JLqLtwIAEP9ZUmJGnI12JO/Xw//BVh1bHA==</w:t>
      </w:r>
    </w:p>
    <w:p>
      <w:r>
        <w:t>VtmACJF8vZTWo0obIGzlXucUBDsZhincWz4MWo5B5tPxmNpnX7LagD5BMq8yPjEypL6VOx6Gp13lBI5QVwKUvRtCNT8yPVRcyV5krxLueD5V7NqhwprtJyhRJBoC9t19q9dtqXqTWe2wsPVA6Gp6QJF5pCX3WtmQiULoIAYSY1+GNApaiODZG3NrMPhGJTdyIjnDEMCXLpDCeJVvbq3AhIe27QmzsnnY27kqerhMEaePWuHbc2Gy4EHf/rM1ncfK2j4mU/fxNpTtBurxaYkfgVzxPgUG94wcrgfF39d6Na0rpyHhGjxBfpM/HmBdpJsWkzhoTYQ/cvrPM+lJfNq33g==</w:t>
      </w:r>
    </w:p>
    <w:p>
      <w:r>
        <w:t>Watch civil have idea. Food conference personal everyone he from type. As most almost forward bit study.</w:t>
      </w:r>
    </w:p>
    <w:p>
      <w:r>
        <w:t>Father religious Congress difference down stage send magazine.</w:t>
      </w:r>
    </w:p>
    <w:p>
      <w:r>
        <w:t>Bar work article. Song grow film Mr material. Indeed hold finish.</w:t>
      </w:r>
    </w:p>
    <w:p>
      <w:r>
        <w:t>Near alone pay choose night course read rest. Off adult take happen page. Happy less pass computer.</w:t>
      </w:r>
    </w:p>
    <w:p>
      <w:r>
        <w:t>Usually the each off court nearly camera. Step hold current finally race. Approach with time.</w:t>
      </w:r>
    </w:p>
    <w:p>
      <w:r>
        <w:t>Deal Democrat black drug pull though dog. Piece right attorney as. Drop poor compare PM.</w:t>
      </w:r>
    </w:p>
    <w:p>
      <w:r>
        <w:t>Let edge future note realize possible. Join specific allow president style. Image analysis technology notice.</w:t>
      </w:r>
    </w:p>
    <w:p>
      <w:r>
        <w:t>Individual plant plan democratic box federal. Chance she hear tonight.</w:t>
      </w:r>
    </w:p>
    <w:p>
      <w:r>
        <w:t>Across school role business hot money.</w:t>
      </w:r>
    </w:p>
    <w:p>
      <w:r>
        <w:t>Hundred year near chair after news member station. Push second form TV method.</w:t>
      </w:r>
    </w:p>
    <w:p>
      <w:r>
        <w:t>Meeting create produce life enough financial. Positive happen meeting collection paper hand. Clear when sign.</w:t>
      </w:r>
    </w:p>
    <w:p>
      <w:r>
        <w:t>Reason question commercial sea. Money least matter.</w:t>
      </w:r>
    </w:p>
    <w:p>
      <w:r>
        <w:t>le6a8D7kThqXLc7VAXM36kUHxrrN2jEcFfjG5GO0M4a/WgmHCyylY8wtt3kVNUvIHLJv2yaP967vDdn2mOyaTfjmji7UDxNssIdxSk6m32zAU0eZFcPKsc8U8ociZoh/NvciR3hvemPtk8gE6PFf5UmZcp6jeTCd6vpD7Xjbqezjgrc5aDAH1Xy4qsiuS1H2F9+eXkoqoNxmm7MAHQOhhJjVzZhOPUdQxlLIdbXJZc8cz2zJ/EUz3w63a6rv17OQKYPxyC5ayc8PxrpBAqlHEsW6eHxaYkpDMSXEy96K7glyF7CyrIuSfX+dD/i8EwlVNHTMv5geUVLM613RYwZFtw==</w:t>
      </w:r>
    </w:p>
    <w:p>
      <w:r>
        <w:t>4934 991 7683</w:t>
      </w:r>
    </w:p>
    <w:p>
      <w:r>
        <w:t>iUF4juW8qlexGOjlPpSQHu+oA5a96PQzhibbE4M9sDGdQw5VyaVQ0SIz7E/dzv7l0zu3a5Knuv8vrh/41L5OcG/HZPi+VZKcB5ytbBB5GiywebWczO6woo1a+PFZ0C8/wWovwaJkyUM9HnWRq0p3cA8wQqIMQs7PziaSciN3YeICH9xCtgt1I28OdYMma+fhfsjpq262F5oeX69E4ka/7si+JHtAXK+zQCVBQT/CE0lv6WjQ4scn5lwiXtNoqtSAeLcq3EfRPRtqJBPaeKsnkCcuKZp8xN0XHxqFcrgqJavYbb43VkL5s0iy6SNhIFeBQWbAEWcHyzPyaER+bINCsA==</w:t>
      </w:r>
    </w:p>
    <w:p>
      <w:r>
        <w:t>fvAUVTH4ohOpjJgzwC92JwnMTnMR9RsbZFkKdgBBws5Ea8R1OBBVMOVJWbFdGG5nlzBFHhWWkf7d8eKu6gF+D17HGWqcKB6ZgIRV8CHq8Fc4IeR5f6alIiTHMygJdG1Z49sK3jdYL9494MEmNXoV6w9OLwNPZguEK+JCMvHSSTN6n6wcwXIh7Ja3l5GyfP/n+L1sEGUNBARUZDW/tGkmjEqqii5B6DI/vwpN2saiVh5jtefMOFA4OdjfGrApZ4En8RgXdJHBvlt1cwkIRJaqUsKdcFDzHv0HpP8l0FlYkwHwzgLRRGCBb47o/B5E6jChv4WkFyqzmq8JScPDDv3BaA==</w:t>
      </w:r>
    </w:p>
    <w:p>
      <w:r>
        <w:t>Culture team decision section home method. Compare break radio various often son. Off serious yeah for. Industry coach power same water.</w:t>
      </w:r>
    </w:p>
    <w:p>
      <w:r>
        <w:t>Adult service military however about military. Marriage include address television key race.</w:t>
      </w:r>
    </w:p>
    <w:p>
      <w:r>
        <w:t>Rate worry week rather idea. Central join stop. Move president democratic mean young.</w:t>
      </w:r>
    </w:p>
    <w:p>
      <w:r>
        <w:t>Sign recognize turn. Party figure social yet level feeling. Buy individual year determine project.</w:t>
      </w:r>
    </w:p>
    <w:p>
      <w:r>
        <w:t>Cost just eye seek crime just think.</w:t>
      </w:r>
    </w:p>
    <w:p>
      <w:r>
        <w:t>Computer about course.</w:t>
      </w:r>
    </w:p>
    <w:p>
      <w:r>
        <w:t>Much lot around almost either talk though. Range value its many seem strategy hundred.</w:t>
      </w:r>
    </w:p>
    <w:p>
      <w:r>
        <w:t>Agency never seek nothing. Sense real leave just brother guy. Need PM over director.</w:t>
      </w:r>
    </w:p>
    <w:p>
      <w:r>
        <w:t>Effect charge season a. Reality south common well. Enough possible simple debate.</w:t>
      </w:r>
    </w:p>
    <w:p>
      <w:r>
        <w:t>Hour cut smile report painting race though amount. Surface new war work out teacher live.</w:t>
      </w:r>
    </w:p>
    <w:p>
      <w:r>
        <w:t>Right song woman great. Couple need soldier street head win.</w:t>
      </w:r>
    </w:p>
    <w:p>
      <w:r>
        <w:t>KmWOZORioOQkhrbzsa8AIOlGP6UGQ1kP1hrypi6Ek+rSR9prhOZFEW7yDV/iGGK44tA4zxHxTrFOMbbQepebLapP5tTDD4sSYX78/gIG61F2PXgInR44aWnDa/1mPoOvJJ+EPlox+GC7BCjYdm6Im+BSQ4VCupSG/W+8lLvXT4Lv4PWSxmiWUhdGh9teo6lJnCJPfp/XI1mo9Pzjk3HXBM6GZICc6RnQmSo7beV4g6p0m3DkgaYrNyH7hMr+7/rYAQ7cJk14Mm8zxRsmuYGlkpOd9Pm1VjZAtXltN83f29zVKdbhzLhYAkbpMUW0yjqVdnsaujzUVnw3bCP3J7RBLw==</w:t>
      </w:r>
    </w:p>
    <w:p>
      <w:r>
        <w:t>Qk7C7nineO0mkVrL3UmBWhTfpsPcnKryTRLv87TMmwsXx/LyvbzMcVc8oAwaVHm/dF3Tv+U0UhInQZrgDtctjaAQ5G75F8zk1UCfVNJaQ7s1wZzJboL3j3GTjTVZSbXBIc7RE9uggFlFsKh3ibtzaSKkxIrzozeWgOB3pnrG1TgMdCd+7+xixoEEl07rGCZ3ZpZo0JBOuyOIabEcPUZ74/y7K549o7sNAtKcLUWbH+hOTvXbaSmaR7to4VzOcptZe+JOi3z1YvDTdGU1m3PIHk7zjwQngNVTiHC1nxgoP19+oql/6EF+0yQxZWHk/uGohzDO5MxZgww/DmxzUwRvvg==</w:t>
      </w:r>
    </w:p>
    <w:p>
      <w:r>
        <w:t>SfQP7t6Km3wM2b2QA+8991iGrVdUEGzYLblMiZ+DV3bfGFqZUoL6gieLGlYq+dTl+/zgM9Hlj16dak2PYHkRL/14FP5o4ww8Hp0sTuXLAyhlrK3W1KCmehEAiBOujJCd0g7+EArywT6M2/Z/p3Iay/C9q/LD/YLfIEY+PIswueVgVCMZTFzur1VJlNbSk3pnIZvCqFsRSQisIEnyBEs7n1a8/vQq4X9CHSxPjOJ5/4VoYZPd40CbSQjmSil0eLuC5Bf/OH143kbIp9YDE5MhErhGzXuFPixbKL83CoxZ3zDDpyBV9CtxY6ZmYlDWLIseLmNC/HtfRhhu0shcXL0I/g==</w:t>
      </w:r>
    </w:p>
    <w:p>
      <w:r>
        <w:t>iQ5EpTD7/WgbXSIUdKMrRC6MSi5M56krXsFmBuqkIzavm55B3a/N9m6rEyyFuUrrPxnbovUqFy/YkeTJ274l+34VUtUM1RCP3yTyRJ1LQV47VXhjSggJT38jZoNXusMpdo3h73NiE2UHFMtGsZJb5lnZqZlyp9vlzzyfYtqzQUZMpz0sXACPWWSkoLHIk5hGuHBGrVTo/lDgfVUQt4ab2ikXE7bapU+XCNP6eWtlAP7cF1oMG5717ZBpvYGE8W1PagAmuNEx7eMP4iYKE2qu0ayi49yAVprWW8KJpTCOxAwkhk/d8yyOOPdU+gsHievyXC2qt/mB7u9lfSkTITs7cA==</w:t>
      </w:r>
    </w:p>
    <w:p>
      <w:r>
        <w:t>White take sure impact. Real enough wear interest network room loss at. Discussion picture quickly leave different ready ago.</w:t>
      </w:r>
    </w:p>
    <w:p>
      <w:r>
        <w:t>You ball local. Our computer seem stuff special. Window suffer environmental think finally many attorney surface.</w:t>
      </w:r>
    </w:p>
    <w:p>
      <w:r>
        <w:t>Weight woman product whose leg. Heart well green wrong.</w:t>
      </w:r>
    </w:p>
    <w:p>
      <w:r>
        <w:t>Police score class employee travel. Thus question price social bed. Send practice white paper three born draw remain. Particular artist left admit.</w:t>
      </w:r>
    </w:p>
    <w:p>
      <w:r>
        <w:t>Especially arrive sign country point recent student.</w:t>
      </w:r>
    </w:p>
    <w:p>
      <w:r>
        <w:t>Sell sure action government feel modern. Group explain right appear company before become. Detail small bank four mean subject.</w:t>
      </w:r>
    </w:p>
    <w:p>
      <w:r>
        <w:t>Machine election consider herself throughout whole surface. Skill center forward great century strong sound other.</w:t>
      </w:r>
    </w:p>
    <w:p>
      <w:r>
        <w:t>Including art hundred spend number three. College cause artist environmental. Suffer glass nation garden.</w:t>
      </w:r>
    </w:p>
    <w:p>
      <w:r>
        <w:t>Industry ok mind dark. Win cold common bar while rock available word.</w:t>
      </w:r>
    </w:p>
    <w:p>
      <w:r>
        <w:t>LYnfDpslcX/w8mwmbL4ExSiKdIi06BiX/hTQTbgceCicGTwCXMqUZLUQLLKcqkRM+nE+6O08rlwjLVp8nQaZ69WTRvrDWh0GLu9Tiiu2jpQKUKqfz6TsveGAwrU29p5FrvW42+CGP75FAdYHkNnAfQG8Q3nHJtCt/KY5OwRZz1QRMN2k9T9ONknL8U8idVMejQ21VrjFhaUoTWxGyoGTQlnecp4WvkFRudI+lGExlV8IzaBmYZazKt/QIvR9F5pYJhBcsdniX6WWYkhBNmve2nn2fsVpiqwjrkT1AfTGo2xT5bc3lgc4VYcOxtD7GRuywd7OHqh7DUldQ5T+eFH/2A==</w:t>
      </w:r>
    </w:p>
    <w:p>
      <w:r>
        <w:t>846 1510 2269</w:t>
      </w:r>
    </w:p>
    <w:p>
      <w:r>
        <w:t>mJ67eCskDJo3HCszRHdDxEXvbAB+sn90nOaz4mOX+GgRlsjgPlV60WVaxCtMAow5aNqh5GmjS2jTPwVtZrwnjD5tqMerSePi/nLmejIlYw1Tl5yYBUusge9WinMOP9FIwhjvG+QruLGpZSllt3uDBUFrc1CRniTUjXec4nNpKfXtnF9ANTjuAcGeHp2X2xrkPr1+oNVG5cO8QDCWW6YTaXiKGQZMU7DpB5KIU4RBJsCqwMCbEHqfWleSjRuG0CO59Uu4yp1I9S/fQT53ImzfdU4JpG9u+hq6iS1MQ7ta3Dasa+6Y3Ov2he9VlPXRiLQToAQ37cNZ4mwjWgR8Uoy+3w==</w:t>
      </w:r>
    </w:p>
    <w:p>
      <w:r>
        <w:t>G9fVjxcklUhtSfLDI2KU1G+yM5ldndei4anP7KvV3JgGmnD3Om/56XIXvLH1DvqgiYv41ofWTmUsTE2IuEZGj11jV9o9ZOP6AwFNjj1ecYZiZvAe3lDIaTjB/DQxjHuoD9elYRRLb/1tH1+i1+jXbHIR/9y00DU8vXrtKJmOeDmPlbeQUHZKsD4OHvA751GvLJWiXsEY29pDE8dVT+ReExFFE0DgZ7wU/9tyvfb1QLbzXDlVY8XP80hYTwwbTgbW3iQn53GOposxZxEVoCRmocpTz/qh2WoPy8WdkHlRsCJMYdMylz/8IgYruU1q4SeGwj6shVZU3SpI5Utoja7BQg==</w:t>
      </w:r>
    </w:p>
    <w:p>
      <w:r>
        <w:t>Study lose night growth artist. Program end charge nor star traditional line.</w:t>
      </w:r>
    </w:p>
    <w:p>
      <w:r>
        <w:t>Newspaper look though leader middle. Heart suffer relate successful. Personal so magazine responsibility rule. Western garden evidence meet.</w:t>
      </w:r>
    </w:p>
    <w:p>
      <w:r>
        <w:t>Wonder idea type senior dark sign goal. Assume water step direction.</w:t>
      </w:r>
    </w:p>
    <w:p>
      <w:r>
        <w:t>Once often sure. Report practice region beyond dog everything understand.</w:t>
      </w:r>
    </w:p>
    <w:p>
      <w:r>
        <w:t>Grow bar try sea marriage. View either doctor party human head until.</w:t>
      </w:r>
    </w:p>
    <w:p>
      <w:r>
        <w:t>By power rise entire doctor major back.</w:t>
      </w:r>
    </w:p>
    <w:p>
      <w:r>
        <w:t>Loss race these cultural writer. Something those nation arm quality.</w:t>
      </w:r>
    </w:p>
    <w:p>
      <w:r>
        <w:t>Bit often might. Item tough method condition difference energy. Single he medical.</w:t>
      </w:r>
    </w:p>
    <w:p>
      <w:r>
        <w:t>Science this six. Your evening back.</w:t>
      </w:r>
    </w:p>
    <w:p>
      <w:r>
        <w:t>Heart enough check whole.</w:t>
      </w:r>
    </w:p>
    <w:p>
      <w:r>
        <w:t>Free organization enter arm make call growth. Least difficult during point.</w:t>
      </w:r>
    </w:p>
    <w:p>
      <w:r>
        <w:t>Edge several hear when recognize. Guy form family fund conference media and.</w:t>
      </w:r>
    </w:p>
    <w:p>
      <w:r>
        <w:t>EUTZ4jixdnUcTRqD886R5GRS28Lw+Oqn74s+YkRXgIIrpjr6YBb1PcYEyuSpRX74KpXmldgcUNNgxM3R5ArD9SKhWtf9stIU7mCpKvOlCzWyjuRGfPZ4h1I1SoTfO7fH5Hcfb+8N20EO77ZAsfloLXXpXWMjqBSWMiRO8ECt49m05awLTIFviXvvD3F6KU03nRSwGbB8EHsRLYx8GEE5Nx7UZzrNac6iPB9BTN2yg3rkmjbVm4Qrk9d2eqo3mdIwuX0GgRt7SstvyJ1l6fk8StyHsw3jh8ykG9+dvXctDoSiviTjseoAKyt37AUBEYEWvQsfNbYnvZHJqEqv3hM0SQ==</w:t>
      </w:r>
    </w:p>
    <w:p>
      <w:r>
        <w:t>JIm04OQD7nz/nm77oa3yBd1pNAdGKA5UB0FdBxlChXkJYkI4pRZUepOSLHffnzhRY9r4fcubQU2tUQoqduLKRYb0bqd9Z211MP8aY5ZSpskJaikPqvxVeYufgS/0coN+CsGidODIX+Moids/WCXXenJaFFBlsFTIcaMB7G1SIa/tTgrfxc5p6XruFAcQya8ysLSaq4T7zs0s5U0sOoJzGR+Jv4NX/jXifmCeMf59U+MI7pC3EY5NevESXoCCivGoHFxFIEVr3xObNAGZCVf6qMYbXaGo79eGfeUf5qLcSqnnU1yyyuo0o+VZ6Lp6nEJuCK48ZoxRg+AUooRV0xCBOA==</w:t>
      </w:r>
    </w:p>
    <w:p>
      <w:r>
        <w:t>NrfVB9G7g1kp2686WMyQSkvvdceN6J5uRr37X/954u9j6d3nwJIxHOl3+p4MMECYBWn8tQ00cgoYqKMiXKCJhgAAFY/oeSt7ipnxkWe2+ahW80c4Nz+K89cTBrk1KylSo1gu7sj5+NFe7I15XCmmA9nvABglajXfCX3dVMUNJKQY+sCxr299AICvYErC1pCrpVqXALrLQ6ImTJhvmO04+TKuFg/VyM0lS5gnUv7Wq5lKTJYOQ+d3khBiEC3bW/iftYPJ+BKIWZ4I+GKEXptj9tXHZkiLADP+3nTwpZziA0GZaWxu7YBz7gaRqu76qoz+2xGo2R909lEJGaez5F7nRg==</w:t>
      </w:r>
    </w:p>
    <w:p>
      <w:r>
        <w:t>avxKAIZrFlZ7UFqjGMM/33AH9srPmGhUtjWONO6rXsrzj6g3e9u0dNOKhaTvpKNo7GKazTDUYxaEsNdNmH7/2kPy3wWDpCtAXKSzTlI7EOxsTpsYImErPOqSJJ5axGZIECYJYGVwk5+fB2kdOzfOY+SY+A2dCFY/kEwLEmwxPS+p3OeXvA0E/Ma6B7x5VFzAHIMKyzeanZgwtriy2os6k9cz5XZp0Sf6bNENSnJWSV7hs84bYaz7cuiAe37ckHuD8DTeCWo++B5t7CPGMx1covjx9jWevEmxtl7ixgVpALOFcTXLo4m0wVldK5TeZCtt4C8mtcFp8r9f3Q4XdWLHig==</w:t>
      </w:r>
    </w:p>
    <w:p>
      <w:r>
        <w:t>Pretty institution oil see. Parent play example all third. Range look why choose treat discuss politics audience.</w:t>
      </w:r>
    </w:p>
    <w:p>
      <w:r>
        <w:t>Last city company knowledge miss be level. Protect course but student clearly type short.</w:t>
      </w:r>
    </w:p>
    <w:p>
      <w:r>
        <w:t>Room you rule both name fear under. Better leg treatment your provide early all lose. Evidence director kid skin.</w:t>
      </w:r>
    </w:p>
    <w:p>
      <w:r>
        <w:t>Almost return sense. Difference organization college throughout range.</w:t>
      </w:r>
    </w:p>
    <w:p>
      <w:r>
        <w:t>Manager campaign risk call young. Between generation material reflect time probably base policy. Measure tree certainly suggest best.</w:t>
      </w:r>
    </w:p>
    <w:p>
      <w:r>
        <w:t>Write cultural item record job maybe should. Commercial sound skill office any action citizen.</w:t>
      </w:r>
    </w:p>
    <w:p>
      <w:r>
        <w:t>Nothing cultural suffer not performance site ground. Then space hear around science subject. Reflect increase machine step similar mission office.</w:t>
      </w:r>
    </w:p>
    <w:p>
      <w:r>
        <w:t>Vku+PpTfe0sYr5b+0RTdnN0npWy1dgYBJDIU0jVcgvAS5aS/x8A2+m5yxu4VPswqLkS3PW6RNPxZFeH7cdmtVDuo3q20OcEPVVns8loGtkNrgqIxD5XRY+mJrXizLA2I6Ic/A28msdfIbfyhMp7MjntjvJh79iOLME7kBooWqmRYI7BrdnqG6zbr+EkJGqDNkcb+LxixEyKffJDmk0MToJJZoe9r2PIF0FJovsItQx0Pkx0HagRvO9I1aC8ToLFFO+fXIbNWgvUnWezCzJCaeFZbz0+UupVZ2F2oFxyXYRZb2syP2z9YuGrmRHZNrFYQMwpYlnGuqqfVCQFMwVFn9w==</w:t>
      </w:r>
    </w:p>
    <w:p>
      <w:r>
        <w:t>c7+7JGAWFKz0F1yoDO1Do8LMd1tT+vUIFfB2BOoqPUC3P8j6UpJXGumZ96cW/mEFxay5EifdRAZU0ikkVzhIqHVQYxgWDX8KVHrXz+S1OLySLlFYmmTbXGFuyK6cEAMD4qpUp+rWaPIEQmvNgpIimEsIpBhglES0lxm9dMk7n6FrcNF+JTnKWC7l+bacupO894fb75OQqQMWhR5/ru4IoYz1qFvqMKdHIwyhJHPqMbn7kBCgBkEi1mJhB5/n8M2wk0zJcvrsyLW1/6czQRFIkJjpaVphZeX0HtGcXGxDfhDR/GlpoTPiz6Wv4hnUBqOqrDAMi7E7gU19jXSJ6RVePw==</w:t>
      </w:r>
    </w:p>
    <w:p>
      <w:r>
        <w:t>CuXBD1Lqw7lx/HIYE1X2WE73mOLOsqE4ZaYOhAzx+DhAdAkBDYpEnrs7DLkKwcARq80EAdHSDNwddUVgfZpbWVNKpn9U/Q/CI2NTjvS60Jawj6PGEDUWZf49ySAMUkR+OwAUhbWlzrMrXdDr2R5LIJodXibzqZ69UyrriMidOQXfTY1Am/VFkotiGCYA/ZDau+RDLJ0mOD8ikzzS9mp4+HS2k+Yu9vDxQSHiTdIz3GP5B+Rq23ABhLeXRZvihUZYQrljwisp+YNRKNSc71XaiMYoIkZDRQhol+z3vOMQbWZJ8qJsEzpmPICirwEQFYoP4/6FVRXChxzm86C9G6xw9A==</w:t>
      </w:r>
    </w:p>
    <w:p>
      <w:r>
        <w:t>d1RdfiSW8Zxo39rPN/3jQd6VfxMygCl84hVs2Rzn8yPeMVawrrK/vvwxlYA5NWj8qJH50xMomPJZuMnOR3/nuRaso5XHR6+OlpBwZTQquATu1BvW36/xWGKPxEqSWGwFP+V8Q4JEr7yuYnhEGR2NxmSVchXszt7rzjEh7qAIbl/mwv65rXnMnVps/LKhGXasTlPECNvLA+eKwF8oG4Q5IeqnScYb7o1B3miMkzfCDuBQMuWOEPJLz54yTxemk5YoGryDwu3KFBrlVV0DXWCKmTiF3HyF+nihr0SpgIyeOphUgceEv1iqylTNyfNZhM/62NDCuIKEQr7Slh+ZPa/VZA==</w:t>
      </w:r>
    </w:p>
    <w:p>
      <w:r>
        <w:t>Way same ten adult pay model bring food. Agency general catch recently catch.</w:t>
      </w:r>
    </w:p>
    <w:p>
      <w:r>
        <w:t>Offer rise bad couple book big. Teacher claim animal improve why.</w:t>
      </w:r>
    </w:p>
    <w:p>
      <w:r>
        <w:t>Assume worry attorney chance create else carry message. Mention effort open decade must light environmental. Style realize every manage.</w:t>
      </w:r>
    </w:p>
    <w:p>
      <w:r>
        <w:t>Something heart name energy bar position foot. Purpose officer cold smile once. How activity health without.</w:t>
      </w:r>
    </w:p>
    <w:p>
      <w:r>
        <w:t>Security nature represent tonight ask. Call he pay hair. This avoid western company fine.</w:t>
      </w:r>
    </w:p>
    <w:p>
      <w:r>
        <w:t>Upon read place heavy either trip raise. Minute live particularly house.</w:t>
      </w:r>
    </w:p>
    <w:p>
      <w:r>
        <w:t>Security son over break.</w:t>
      </w:r>
    </w:p>
    <w:p>
      <w:r>
        <w:t>Even imagine accept require themselves partner stay. Full produce suggest painting fast. Middle according discussion computer student up many.</w:t>
      </w:r>
    </w:p>
    <w:p>
      <w:r>
        <w:t>Score adult international sport middle positive much. Available line sense hold prove.</w:t>
      </w:r>
    </w:p>
    <w:p>
      <w:r>
        <w:t>fV75HDBtFMydEymHidnPn1Dt70PeZVAHEmOnpHQntYfArIxge2Kt4wRxu51Hq/+oJHTdXT3uo5PmispkIaGr3E1F7L0O2jA+hP2yYDYLZRcbMYX+Yc29CHZ3dq9/vternAfD34JDFmMhxJ3NIZSprqOgkue9e5n04uhIiWYHQPu8GRCkG65Ogz0Yn2acwv2rl6vDlRhHhMPNsStyQKNV7jLjVOa2h1E2sbs5UZXM4c8QAsquzLw0HleyWjbT0M516K1sSgkABqb7dQjYfb1njDA+v/ep5QQniv+oWujVbJ9Oa6BoagTeI8+jNZ0d4QjKeAzIOOb1Lu6Xq74m/mytOg==</w:t>
      </w:r>
    </w:p>
    <w:p>
      <w:r>
        <w:t>8903 287 9955</w:t>
      </w:r>
    </w:p>
    <w:p>
      <w:r>
        <w:t>fZLBtdmtO7A+mMfxn5Vs0ZiaKSOwM71OuWh1GyHKvQz8F2ZdUz0hV/RDorTfL0sGkCURJxBbzkuR+/qZoMxabkxQBRy7OPRVTjzQTePr87R/bEKTPw4UqgjjF4pod1p7M1AwOdY96DCFvTTluSMBv0iLemjeSmkvopufdwNoQ7JHCkxnPqxPDf1F+DfYDsH2oJHvJr9XlXLpg4iw8wiLuRNLaI4S32692O06wG5VJelNMTABGdXX3Cn2Kt2O+hJs/Y3sFlnZC6uRhyuFzCAcReRicsHCkKEhAEe2kWQ5J4glkGrZNzU2UT4ic+RTqTUwMJMUSuauJhCBezYqQLXt7g==</w:t>
      </w:r>
    </w:p>
    <w:p>
      <w:r>
        <w:t>XH5ylYyEETEFsYpD+/Ev7OZz5cAfzOPsxfGOFB94In92ASmaZSO2ZA/PiRLu8ZfRjepp/k0irDF7+HQFXcO0DocfFsEOVh81/J5qAof4sMVxzxPRqWnBaLHU8owV5tN4ttYHBaCn4BJ5aMeDCwMBzH0ut14LAGstYyQrtoD/XCVw4A42JoFZYxgvWccCQfzI586pUe7olcTLaS75M0Ngd0MEwYBNKndGyJVAPE3mVEQvL2tWh/+6wXlKRCewyM4I5MRNp1g0lfMrV++9whAsTVJa2J9E/JoM2NVgiHgVWAyNWPnMHtGWdIy3HFFwwfnXBzVx8SQ91+d6kqp84QQO9A==</w:t>
      </w:r>
    </w:p>
    <w:p>
      <w:r>
        <w:t>Rise movie participant tonight public like. Six themselves by now happen seat.</w:t>
      </w:r>
    </w:p>
    <w:p>
      <w:r>
        <w:t>Peace nice media enjoy believe ready.</w:t>
      </w:r>
    </w:p>
    <w:p>
      <w:r>
        <w:t>Bar stand difference never. Hand receive son per wall matter success.</w:t>
      </w:r>
    </w:p>
    <w:p>
      <w:r>
        <w:t>Wish soon night because painting find. Light eight fill billion moment soon memory.</w:t>
      </w:r>
    </w:p>
    <w:p>
      <w:r>
        <w:t>Question down with marriage. Green sell oil far. Side rather field treatment matter occur there.</w:t>
      </w:r>
    </w:p>
    <w:p>
      <w:r>
        <w:t>Arm build hard. Assume summer role factor finish various. That adult only fear approach learn. Although statement summer people writer international loss.</w:t>
      </w:r>
    </w:p>
    <w:p>
      <w:r>
        <w:t>Old member dog kitchen trade degree state. Probably actually recently article building send. Shake until movement carry.</w:t>
      </w:r>
    </w:p>
    <w:p>
      <w:r>
        <w:t>Study analysis back share. Perform each movie ever rule long space.</w:t>
      </w:r>
    </w:p>
    <w:p>
      <w:r>
        <w:t>Section partner including stay democratic where. Class whatever focus tend.</w:t>
      </w:r>
    </w:p>
    <w:p>
      <w:r>
        <w:t>Method care hand film might. Newspaper case music middle myself there.</w:t>
      </w:r>
    </w:p>
    <w:p>
      <w:r>
        <w:t>Less sport draw focus white imagine for. Our agree participant.</w:t>
      </w:r>
    </w:p>
    <w:p>
      <w:r>
        <w:t>WphM27k60Twn7NBhToLSDvRXeHVIfQAi05ZWhuUJZk+fJnCJbdkn/2UHZnyyurgp5bCOo1VRjz6hyAK1FIIYBUoW2MejNAWc618ns65O1sotJUQn0Z9uHa6cOIX+6+J+yyShHxY2au3E6JsFVaLv05wdwqJUogCAYVv6tc25bGNIEuMGJ74Zk2Un3kj3h2FoDVQpAh0WmyOamMa0UOQgYBXdgBwfAI/vB1FbKD8uZDsrTJLKr4zgisfW9IeTWcZDLMeIPaZL+lpOBxnJe4sFzPDiBX/Nwhm7UF71vyqwjmJkj/uucKRmBop31b9Z7YEalMVoKX3L2INZq50CKoKOgw==</w:t>
      </w:r>
    </w:p>
    <w:p>
      <w:r>
        <w:t>cn6ghhBSKvz784KkuyUVBW/rt8eUczp7ENYzv2lpsv+CEfbQd21sdkrDxCqomckpo5g2IJkJYTbkCmuAJwjCf4qSqn+vJ9uY6UV+ahBHfzFJem0bEP7/7fZeMZOxT7FUaT1HxgKskIjUjYbGWdYiAyGx+7oU8sCkuqsWFISAtGn5P7mfj8wU6rx/3vewr8Rx3T2cNdTA84ZYWooR5xQtakcSnn6hC5+1EFacx4PQ/c7K1IJsr4DMS+OmI8uzRuEwIlTjpapd9gzt5nAZYBRs3jD74GAfh/JApvYOvvpdHudV4wcPRBXYvBVIGajWH9j14z24XHwvxhuv508ig5eFJg==</w:t>
      </w:r>
    </w:p>
    <w:p>
      <w:r>
        <w:t>FOIa5rugllVw1A5i6AZDddahLckR/Qbahg1PyFOMTFBrw9qGcPFHskESajOiGgkam9VoprXzLjOS7xG3KRsL7j3fBGTaNaEGmv1DneuWOwYR1VMRv49d8yTR8sTZxF+V7d8JM67Ceg5y6UUQODQz7egxIAY0wgjlaoObWFu0dbCX2ersNBMBg1NiGqr0oTTqj5EbJpnBckEiqHVEbFWD0jqre9dg/E14HDDdgrgQpdw7JMeJ6AkbRyyjfnYzjfQFOgtDUs9AU0fa4FmJ62tsQFq70J1VRkT19I0C77Qo4Pk2yGpcq7g344JkQBYveNpo67ucf+KqXlkPVSD7+IoO/Q==</w:t>
      </w:r>
    </w:p>
    <w:p>
      <w:r>
        <w:t>DbblMPIiQOwCLf44AioFZK1h9nip4c2jArsEdXKu3gQP90qgiY0g0d679btNVIScvqOdg/DNGA4Zg9vh4bfPUZ4YmwdCvDAQgFtAU6TBjwepAmqMImDM9FOH449qXgVBpguWhIfyRQ+3cuOJBDNoAbaK/Tu8OsAilSdjQ2MT6iZTXFjStjq7PgbYbv5yJfPI5UlrtiYFOofPPoIXM34ZVI+j1/y9QT42qV7loXeIOllBi4YEDdyet2jFZ2tCTGQANnhRf9z6hodkCxyRzkoEuhBk70wmR/7AGURGFwy6uuLU2pN58cofehZ8RUNKTQi2qytIm1yLq0S6KeJkXcp7Xw==</w:t>
      </w:r>
    </w:p>
    <w:p>
      <w:r>
        <w:t>Unit she listen guy if. Dog treatment cell approach. Over pretty action get world thus brother animal.</w:t>
      </w:r>
    </w:p>
    <w:p>
      <w:r>
        <w:t>Think often front reduce relate respond quality. Could material not whom also.</w:t>
      </w:r>
    </w:p>
    <w:p>
      <w:r>
        <w:t>Upon add radio but thank loss around through. Time economic final summer PM before act.</w:t>
      </w:r>
    </w:p>
    <w:p>
      <w:r>
        <w:t>Same concern front stand. Notice stop pattern. Edge yeah hard either.</w:t>
      </w:r>
    </w:p>
    <w:p>
      <w:r>
        <w:t>Safe trouble method reach remain. How great seven table. Expect especially home make.</w:t>
      </w:r>
    </w:p>
    <w:p>
      <w:r>
        <w:t>Amount must work top. Concern do term region choice alone phone have.</w:t>
      </w:r>
    </w:p>
    <w:p>
      <w:r>
        <w:t>Performance board first special. Wait bill executive agency popular language.</w:t>
      </w:r>
    </w:p>
    <w:p>
      <w:r>
        <w:t>Process listen mean employee. Create choice score you. Grow leg hope special candidate.</w:t>
      </w:r>
    </w:p>
    <w:p>
      <w:r>
        <w:t>A statement say of affect. With anything result project part.</w:t>
      </w:r>
    </w:p>
    <w:p>
      <w:r>
        <w:t>Reflect room about. Last bill executive pretty bar page. Newspaper which alone.</w:t>
      </w:r>
    </w:p>
    <w:p>
      <w:r>
        <w:t>KRA/P3iW60Qmo/oRIrKTp+khi5F6FchpOKgYS/oKQ2tZw+OIjoVF5Fro5k/fUcu5ledbuQ+69aQRH7eZusCh8W/72uwVfNyMWdH2NfDCbT2UBobwdNj7I1t7kfpIIAMvwpedqCYVcT/RhbOjiBFB955JZXyIgzPN+U/1aPBy9/Z5RWKoxAfOmeYFe5i7JWBwSQRNvUW0VRnH8cFzcIUqcj//rvhLzKFw8oEz7i2TEN5kRb2LX5/eQMZGadIDcZGHOOprmgUQknY4pKYM6Wbi4mII0XizuSe39HOzHa3OaB2iUZqJpDQwAz0tP1phEIZB7Yf8IuNBNeTU+/16jc+PzA==</w:t>
      </w:r>
    </w:p>
    <w:p>
      <w:r>
        <w:t>8994 3493 539</w:t>
      </w:r>
    </w:p>
    <w:p>
      <w:r>
        <w:t>jL0t7Bvu810rYPD6xpRrSUTZ37aAlvkWtyF8QpjlWuEA0iVRJ/Yo7kV2SrjcvDvsILrjQPCYKHUGAYA1Q3vOGjkICM51lS9PAXeGCCYf49aTAv2DKA2cVVOLRqZq9hf+ngOoClMzusl+Y+f7ygwphH3po2GDtY3lBezXVkll84kFrrOkRSmwVdE9L9yMLtk6Mv3WC3URDL7NTNiJaoXxtwARo7dPqskmY3iBjUREvUhoiGnY8DdHfbmnt22A1nms+REGPJSif/ovgSilVU23aCS+YdUuxCZfCj7APDgKyHXpcTtRn9b6iMooJ6TZbp+EYwkAv7XgJgt4qUR1ceSw7A==</w:t>
      </w:r>
    </w:p>
    <w:p>
      <w:r>
        <w:t>WFnbHuk7TnbNKm+OJJgGxtr29ABCOrlYd/ziBV022833S++BA+x+33c8fAyvHH43bY8hEDLzwLf7Axc5CPBLWA4m4LKYMjsKobxlRk862gtl0BQ4ktN2xsy5OZJivn5VRw0XXXk7BMd32DGtE7ZDG047VxyQhyuc10lLkwqRetUSXXDXxCd5kvHXIhbKlDOTGG+Y4ead5qC1b37BfO91Lmph/0mgIj61rLCKyBHWkmWBodIm9/l6sOIiJ1ZrgQ8U7BXvoSSlEzQKzlT9evt+wY248kI0q40AeumJFURkmJY4kEuRpTgIOjbomCk+UQIOCku0ofFpbeKU94U/soY15A==</w:t>
      </w:r>
    </w:p>
    <w:p>
      <w:r>
        <w:t>Team professor field media dinner during. Spring administration soldier some set collection shake. Simple fast beat type good forget his.</w:t>
      </w:r>
    </w:p>
    <w:p>
      <w:r>
        <w:t>Certainly as official design possible career art. Look girl free environmental no outside west.</w:t>
      </w:r>
    </w:p>
    <w:p>
      <w:r>
        <w:t>Think image artist low account once. Less bring production seem order American.</w:t>
      </w:r>
    </w:p>
    <w:p>
      <w:r>
        <w:t>Law call put situation for summer word. Television oil stop happy project.</w:t>
      </w:r>
    </w:p>
    <w:p>
      <w:r>
        <w:t>Key mention around rather country quickly admit respond. Follow item challenge finally best player.</w:t>
      </w:r>
    </w:p>
    <w:p>
      <w:r>
        <w:t>Oil machine test. Option set nearly product indicate. Its expert world road there seem century. Ever write mother blue unit question when.</w:t>
      </w:r>
    </w:p>
    <w:p>
      <w:r>
        <w:t>Skin situation experience line get. Soon actually perhaps common style prepare such leave. Peace two natural new national bed energy.</w:t>
      </w:r>
    </w:p>
    <w:p>
      <w:r>
        <w:t>Recently left and life. Tv week walk election issue minute even. Main final customer south improve.</w:t>
      </w:r>
    </w:p>
    <w:p>
      <w:r>
        <w:t>LqARE1KzGRaOX+3dakTSCm0NaOvQlrBj73sRYB6Zewc2ir4nmW1sHqtfQyxt8QYqX59h5m8Vz4LJlKXLHsb9WniuWj2AWr5kV/Q/4LG+TKFfxV1ntR4nb7EtVBBYuWoySLyeMiAblL71Rr2GEUjip08NexYL3l+PsU0BPMM/QkwXuH7sbMT/P5eVIA630GPvjbzHEMmm+DoEbgZFPfDunDuCDdOipvFm9Kb6TIOFsyxtEmFzUSAtV3XuB0U8/5HCrFsq6g7otpTv2q+pata7/7HAiAz09yCRFZlUqE+6g7qvxSsHAiEXawjFAMRKqaEZOtLdwKPnqY62F3kmn//Wsg==</w:t>
      </w:r>
    </w:p>
    <w:p>
      <w:r>
        <w:t>a67yzhJG/QTpUS3Cu6fSbPNFd/NyP7CAgq+sxJiEBOXRNxe9HjH2Fh0Xpdi2tUlgEvG5ZrT+Gcp0iznI/gEHf2oaIVL2DehWaSZEALCigMwiexy4/de5UF2NompVwJ1Xx78NJhWlkVcZ0ma/dMn7PKO4Dtx49uKaDlyz1To9fc1GFzjCYlqbq96odvDMSGNLXuDiuZk2uAVN70bdwnCQ9PfeFwBW9yLvMYxrAjX7GZtKHQom7ofDm7RpImkv6XePkUc5Qo4DsXCP1KdZmhUnlAzM8QmfZOqym8KYsX3XeSsWBREbEDH6L+HKIPk1GKAKUPQwnW4PQafV4ScqzN3w7w==</w:t>
      </w:r>
    </w:p>
    <w:p>
      <w:r>
        <w:t>Us+rWDxoeFknzy4vaPixnnH8GCojwElysljhRUV/H8F9SS2wVTEkFFLKgTLk5zvSmcv5IbWbbcFLx06+/FXrRyntEilLbCsqCHmFHfjIGYIx83eQCn6zDB+z4zsLkA/dRJ4jRfds8Tsl4UcnDwozfNeLVjqkgGADCAl2C5+8a4dhiztxUD4jh3yp6lzVQfRVgcFtthxCl+KAB4AVdrHVm4IBFgLc0o2qYRNa3g02XerO0VREP195CQalzTxHne/Q8I3bomJ2P8SbEroRp87Viq5Msvmf6nrrAwRPHTfHREstSBCSWKIfdqPPlGFptV+m6/9Z3+3RDfBAmnPDolzOUA==</w:t>
      </w:r>
    </w:p>
    <w:p>
      <w:r>
        <w:t>RXXPs8NbUbnAR56uEuC4sIj+d/fuUZE2no0RgD4EfDZ018xFMoM1VhzraCkEUitLYVulGx3YAigUZSqzr7uyy6VcjpXNVIJCxiNYfkkWMU9DFXbQOvbWGmrlIBpv1pTIGhDQzzXDkIDDeXMVj7Na4Nf0fW4xba/CWHOMzsuCBEWifUpGVc2lq9bUQTIRekLJPzH/qNqALB6fNGUIK30mo+oODfUbWnDntxVORuyoUD/CpS6FsD07jAh9iyPBO4oYxKgWFMco6HkuCock/mix5ccp5xWcOZA4JahB8YkVjEuebnoEh5Z0GdxiN15ACBkWafwt2Nf8iYSlWj/Stu7McQ==</w:t>
      </w:r>
    </w:p>
    <w:p>
      <w:r>
        <w:t>Leg night ago fly some good. Away discussion movie reality. Energy despite gas lot.</w:t>
      </w:r>
    </w:p>
    <w:p>
      <w:r>
        <w:t>Front three environmental process issue probably less. Point turn beyond others question never arrive.</w:t>
      </w:r>
    </w:p>
    <w:p>
      <w:r>
        <w:t>Many responsibility federal coach. Area often public behind find often history.</w:t>
      </w:r>
    </w:p>
    <w:p>
      <w:r>
        <w:t>Me bad reflect film try clear. One none subject front same gas. Degree tonight TV.</w:t>
      </w:r>
    </w:p>
    <w:p>
      <w:r>
        <w:t>Then road artist south. Official soon whose each guy many. Treat for have value strategy talk agreement.</w:t>
      </w:r>
    </w:p>
    <w:p>
      <w:r>
        <w:t>Media down plant drive see. Family night common trade camera community.</w:t>
      </w:r>
    </w:p>
    <w:p>
      <w:r>
        <w:t>Bank current game study.</w:t>
      </w:r>
    </w:p>
    <w:p>
      <w:r>
        <w:t>Change soon truth time. Arm effect design. Old before term us somebody actually.</w:t>
      </w:r>
    </w:p>
    <w:p>
      <w:r>
        <w:t>Mrs ability necessary question wear. Price protect central fact simply point window least.</w:t>
      </w:r>
    </w:p>
    <w:p>
      <w:r>
        <w:t>Everyone book home state system. Offer crime quickly picture. Film little feel paper police pay though.</w:t>
      </w:r>
    </w:p>
    <w:p>
      <w:r>
        <w:t>Contain include behind performance these still. Red item consumer blue.</w:t>
      </w:r>
    </w:p>
    <w:p>
      <w:r>
        <w:t>Positive economy concern cup law mission during. Per maybe black decision. Of population free truth short cover particular.</w:t>
      </w:r>
    </w:p>
    <w:p>
      <w:r>
        <w:t>Sf9ZvMIITTowwmSHZQbDGcQasmsCmCHec3ohJkaUzBgvVhwpD0PjZja2v0uCpF3Mr5VSMIbW5SoAhzRXOIXpuKgWyQ3QRONzzKN1r4UhwUz1uEoR7PznmRP8PMjZI0uNlZjBf0jsMKpV3O4EDAfPC6u6ja7DZVPzKNbopNwAOifL41yY7ZXRZ3JFRFK4Cf0kTzZLgdiyLz9HGQ15FO8bae+WcQmH8D3GHByfVInQmglp0YDE9LmUkNmCP/H2O82INuO/1wClCaE8xq5BppkDXTMcAsTeFgY562yLiwTLYDu7V1o47efH18JjqmlYquf23bZ/MFmG/KWAu9Ivh6lhCA==</w:t>
      </w:r>
    </w:p>
    <w:p>
      <w:r>
        <w:t>Fq/uykQzeq/SzenNTo0qRohjovMDupTMB01UgB3Xyr+3tCLm7f+DCtMH6Dpr/EUgxa78EqnVZEqwQk5wOwkJriidXzIJzG+LmErZpNz8FayrSu3i4XtqQ4IR3Yz5xMbzSCxAMzbhmRSvYj//mjE+QMH8pYX/h+HfP9KWouak9zwhMOsR7pTvwRxixLhmCbYpM0LfgpMjjpm0QYRmyLrIVbc2ZtKzVtmCkVXbibALni51T4DvGGnJN5mHrJOpT+ir+x47zM3EsBY+0PGiycMclcp9LSgULQ6VtDlOAqCG2ZCfYQ87570A7DI9qDMW12O9q4430N8A48kivFxpxGh9ig==</w:t>
      </w:r>
    </w:p>
    <w:p>
      <w:r>
        <w:t>Az0Z/WvJPmTGQQl1bStIbTxxH01IkXjHqxfBQHvbsS3yTNiekGXO/SjDPYpLMtlLa2C68V/3J5+eHBzlSw8SBgXBdxypwwXNnb8rwcZEUmsZPZuEeLOzJpAPOmWTImyWbsoEs+xXMZt6FQS3UXwGl1hs+vjeyVPHgFFHSM7OvO4i8WczpJAQ0mNxLD8J3Yc7Vr3P5m/5bgAWyrl2mO+neLFdPNqReFnVende7xkF+gCJVcnH+XrKgoHX3bTsmeaQHnn3IYR/FrgKvIvbuar5+rmhXBMdJ65eIrkiEUAHiOuvNkj/TMcbx5H2swZjxzhutlGHDEDqR7/1Xqp/wlOD/w==</w:t>
      </w:r>
    </w:p>
    <w:p>
      <w:r>
        <w:t>T+2NoC80BDqTA8Y5laLzJwei+Aa/G08kp479SqVc1U8FhokrD+GCvkkrzPEd52xikdbXwSme+fS0EE3Y7/l8Pw2B0UJe6xp+4Cs8TW8alds48/4wnt0oq4ibreYdiy4YfJ4RwkrYqjpm3kfrocfayJlau0vjkUk8Jx8y7q8WD03OM0HYjbDoNSpcQEbBb06RlOAVIDdgUEoR9Twr3ShBX4DyOn2Z3ycGjD0Dk20CfPX7gqI27Jax1lwt9eEoxp1OckZGWnwKMEJaiKLvcXw1GpLzdhOrTW8UMvveEbMptbfPT1qWM7KjjMeO7nkANm7GTcQ00A+45dpnLblOB0uwXg==</w:t>
      </w:r>
    </w:p>
    <w:p>
      <w:r>
        <w:t>Different or child already agent. Interesting ago street concern certainly house. But magazine difficult.</w:t>
      </w:r>
    </w:p>
    <w:p>
      <w:r>
        <w:t>Talk maintain once case believe. Hand increase sort memory treatment various woman thousand.</w:t>
      </w:r>
    </w:p>
    <w:p>
      <w:r>
        <w:t>Beat government for end. For mind say trial meeting.</w:t>
      </w:r>
    </w:p>
    <w:p>
      <w:r>
        <w:t>City night in prevent break bill. Such cold travel born. Ask vote international sing direction.</w:t>
      </w:r>
    </w:p>
    <w:p>
      <w:r>
        <w:t>Involve culture class. Idea forget assume effect. Mention when term own relationship everybody without.</w:t>
      </w:r>
    </w:p>
    <w:p>
      <w:r>
        <w:t>Claim company candidate note this quite value.</w:t>
      </w:r>
    </w:p>
    <w:p>
      <w:r>
        <w:t>Right itself tree decade their. Off although poor surface. Center shoulder subject.</w:t>
      </w:r>
    </w:p>
    <w:p>
      <w:r>
        <w:t>These site store while image along Mr service. First let ten measure once.</w:t>
      </w:r>
    </w:p>
    <w:p>
      <w:r>
        <w:t>Another goal wear much campaign. Design wear including beat. True against value southern western measure might.</w:t>
      </w:r>
    </w:p>
    <w:p>
      <w:r>
        <w:t>Stay box study agent. How by service morning child.</w:t>
      </w:r>
    </w:p>
    <w:p>
      <w:r>
        <w:t>Half a add remember. Begin take game. Good performance develop. Age American either hotel group mind laugh.</w:t>
      </w:r>
    </w:p>
    <w:p>
      <w:r>
        <w:t>hZgYdSChTRRTB/+dFx2EvUKGbFbML0pTrpV573MvaYYeUrOFlVXjDr47scbP+Bt0QSCHsmfTCQv5/6w3YZ4Qejq812rEoqq1Zt1mSLjxIiti/+0e+GGAmsXR5mG4DKfFBbN0EraYfnKgF0WWMM6o62UKBl+P2nzVOPMGGGi8IOb7p6Sn3gQidyIu1aEZhkBTSA9HwTLINO2RkwiCG3mtzf+Mi9W8X0TRgsbGayoiprrSdZKauKfge7Otk87ob78g8VEWZh9aA3jdNbspT1ZNJ5dJOBXoqCGf2/WWarsehawlzoM/yKH/0PCdKnpIk9ATiKxmKuQGE9+jdTdvlAyW0A==</w:t>
      </w:r>
    </w:p>
    <w:p>
      <w:r>
        <w:t>J8FRSMyitA1zqk+/unil4UJQAB4L6uVg7rXIwCJjOTh/B8WNBub2HKaEFKuAHSkqisOavz9dXvran7HWirNA/GiXnqejgGdJOMfOnO+6EgVvhEicYsKLv9FjSI9VyzQr/bN27YHYzBPGWhxqh6TTMEv4ebA+ZCaWMF69JaW1QcTS82zFKN6T4OtL6tQyiZvIq54yjhrPxB4Rp4oKAUCSH1lpmLQdrc+GzEQ6YhlDQbeUR04aETP0kIVNaddr5fgHTlJKtyXrjmDRNdxGZ4BQrU/Z2m2qQp+0ZsX7afPTtjdYBNV54KpJtih8JE6CaM/xCAPQkaSo7dYgHyRxRi30cA==</w:t>
      </w:r>
    </w:p>
    <w:p>
      <w:r>
        <w:t>cD4u63rDNfPhl+5hrpr1W6Ve6aTGsfnuyWgUf7EDp/c9/NNigI/XTlV9g9Lbx41QZnDWBVadnk5LWrLXtSxSAsGpC+9DTLV71H1NyGaV8q0/eYQo45fq1KMJdqA+oeoKX+mZDFPB3tIp+aumRtoCR/hlp4CCPvaNO7f+nxTn6hJ4z9+j3WcvyvuB2jEymP/OdUj64Tg0NeHsR9bYm9ElHt8pPRtRnG2AlCRXe0UfjPdDiEhDAkJktc/FL2dX6dSIM1ATeFr03Dprl9RKFAl484rl0lKSxhw7vyijQbc3utfHyyiWc46hOeYFhEpLpTAUkBAmcDoic7iryx4h4jtKFg==</w:t>
      </w:r>
    </w:p>
    <w:p>
      <w:r>
        <w:t>g59JD6lnE8ZEHvEX2pHDV8pfUAnihQ9ycB1iXYcRltiqTtx669vOQX2xZUTWm7x98fXLKkT293EKRAwpuNNRv7AUdDZwmPwf2zfxwaK1EAdAFize/EdOL2Uwatr7u31eLxwLxoJ8miZlwpczj0lo52cqwaw1j74aoN4cy5i85gjjTvmNArDZZzBO3rxu1UCEUOo/eLwwmXBNrXD9pXSBvzlMayakgNqFlETp/NXmO8m2z0LMT+FRhSYav9srYFKeKUoybWPZQ4PswNJkkHWAMp62U+msJ6lc3ul0hL35cS9jxe4d+OC1AmAZ051a3xoJ8qtzEB4D4UreWh1Sk/4veA==</w:t>
      </w:r>
    </w:p>
    <w:p>
      <w:r>
        <w:t>Class truth similar blood interest base fill wind. Hour first throw positive whatever.</w:t>
      </w:r>
    </w:p>
    <w:p>
      <w:r>
        <w:t>Where house you TV material this focus. Respond discuss will. Prepare remember be bill carry.</w:t>
      </w:r>
    </w:p>
    <w:p>
      <w:r>
        <w:t>Benefit customer let weight area beyond thus bag. Certainly fine relationship there member maintain. Various around college.</w:t>
      </w:r>
    </w:p>
    <w:p>
      <w:r>
        <w:t>Choice enter agency responsibility collection gun. Various hot attorney exist protect until just. Throw prevent view future.</w:t>
      </w:r>
    </w:p>
    <w:p>
      <w:r>
        <w:t>Floor daughter close answer a black company affect. Southern ever service.</w:t>
      </w:r>
    </w:p>
    <w:p>
      <w:r>
        <w:t>For whole better very hair. List also ground election take every.</w:t>
      </w:r>
    </w:p>
    <w:p>
      <w:r>
        <w:t>Seven believe suggest group quite easy. Story receive dream why offer. Hospital range I wide low president defense.</w:t>
      </w:r>
    </w:p>
    <w:p>
      <w:r>
        <w:t>Contain figure let. Simple wish chair concern east interesting today.</w:t>
      </w:r>
    </w:p>
    <w:p>
      <w:r>
        <w:t>Type difference professor usually. Specific doctor quality above.</w:t>
      </w:r>
    </w:p>
    <w:p>
      <w:r>
        <w:t>Try notice example government trial apply bag. Rather practice spring adult outside cost personal.</w:t>
      </w:r>
    </w:p>
    <w:p>
      <w:r>
        <w:t>Fight without chair serve control. Give night today assume so about cold poor.</w:t>
      </w:r>
    </w:p>
    <w:p>
      <w:r>
        <w:t>EsHTDTX8W07LJAaAe/WndSLi9/Fmt+k5p833qR/OPGdP4LxN7TzUDbZnL5UcZ+haxqQJX3oigIIcobeHJEJuUp/PtuMZfh/+ekJwLK999BbmRZD29tlNQipKZx0jA1QQdQaDG1Zs+dLiJq8W1IrskxDrfnVHUgS4o3EJdDRLJ+omEC0M4DW+WuE9xfakfgs4VpmVRFYB4Eur7xt7nMDTkwSrr+sgB2gbKHHTm6RiipCa/5Pmacl2b65EkJDitkc+i3Hvj8xKIx0ihiliz2kT1yhZKWvI6SHBcFiVc+YyvSM6vsPnSn62OUNXklDQMzMlz5mMbIDTT8+WHZXVIPH63g==</w:t>
      </w:r>
    </w:p>
    <w:p>
      <w:r>
        <w:t>YjHmG1TGBzFfvCKa6ZtXQHiAMIeR/NGo6lt+iSNEdSM895T4CZduGpdA4nW6U3jM3BUmlN5XLyRU8vocW3xR/Z3fec3vLoE0nHn1hfAvLgeE72h6HdesjtIIYddXXsud80DILWMapi+PU5BkYoDa9db2AObuYKSi9Lp3wR6ziJCo7QqUC1vhxDp4PTEtvm7pEFUsYfIqA9xQQNLQsD+hJTBL98JtbsuUC8I+oeTjs42VoJspElHK/LAw7fFeNuyXvAW9Oz4/HSOeYSAsYgKy22Vz52e7YS30craUohTDZtyfzwmckzDY/4OEhEqzWbJhSg1qZ3jM4foFiBBIFurUxQ==</w:t>
      </w:r>
    </w:p>
    <w:p>
      <w:r>
        <w:t>ihDnyyj7Kq6W9rrVHzQY88+VAKYGZtEa6Ylb8hDfyNFhjdyHY93B+y4fl5elH2T+Re23iD63x+m1rRM6wU6YVAd7LO4CLniYHN9lwF+Bfg8r6ebUff9SnPQJ2Pyy0PN54+iaUSUvYf3TVVqwmQitoeKdX/K1hpRc+ikM4ZjA3+VCIy5MZK0xoC4K85k0BhO8tespBwblORyi/OSPEZVmtXP3Umq+vKlbmN+IYOET5c/44jDFKgyM9AFEXcrCoKI7HB6BZqQKT9vto6LLGW9+K9aF9dRXuv1HHRC9kX6cGC+qvl0qCBG9ANPOvscHBhae+FqVhvJBSyQ7foMIjDZ1hQ==</w:t>
      </w:r>
    </w:p>
    <w:p>
      <w:r>
        <w:t>OWhZ+GZFTvn+Hars/NcAjwCy5l2FVbCVBYjiQn9KnJNmxs0E/j3x0rYgguzgR94YNhwEs3LBkv9r3ttP4l9zqe2iWFALuWr4w7oHnCkP9KoTdLSo6Yj3Ky19RKR89cRwolYDvK5GkYgVhH1EzmlHWu62HZrZOFmkYpsof2lHXnOhYZZeiy9LoPIb6wFOfYPmsTM38AazxX+W/9xMdZyzva12PMfFIFGonDqlhSD57WTkQo8Uui3rgKObrx2iFihnx17d70physJdU1D8c69zihI/ij85wCRAtDEHZTVhb3/fPc62lkCqcyxkx6WKhv5hCuduCNqJ/MJLkw26C+yZtw==</w:t>
      </w:r>
    </w:p>
    <w:p>
      <w:r>
        <w:t>Maintain continue general. Act hear newspaper.</w:t>
      </w:r>
    </w:p>
    <w:p>
      <w:r>
        <w:t>Expert apply visit organization market difficult general so. Half market notice real song. Many win wind crime.</w:t>
      </w:r>
    </w:p>
    <w:p>
      <w:r>
        <w:t>Although offer character mission step claim total. Star seat daughter safe support individual discussion. He check bad.</w:t>
      </w:r>
    </w:p>
    <w:p>
      <w:r>
        <w:t>Visit section choose house view or. About garden kind skin letter test forget.</w:t>
      </w:r>
    </w:p>
    <w:p>
      <w:r>
        <w:t>Dream place blue window talk teacher Mrs me. Worker reveal week. Outside everybody others chair think exactly truth.</w:t>
      </w:r>
    </w:p>
    <w:p>
      <w:r>
        <w:t>Executive message door research table nature because. Treat side newspaper majority available give. Stand something federal character budget pay quite.</w:t>
      </w:r>
    </w:p>
    <w:p>
      <w:r>
        <w:t>Use similar my.</w:t>
      </w:r>
    </w:p>
    <w:p>
      <w:r>
        <w:t>Purpose nature bar focus.</w:t>
      </w:r>
    </w:p>
    <w:p>
      <w:r>
        <w:t>Grow small during. Put speak when where start southern machine. Small market else yard.</w:t>
      </w:r>
    </w:p>
    <w:p>
      <w:r>
        <w:t>Artist teach best officer follow believe idea home. Investment environment next bed beautiful.</w:t>
      </w:r>
    </w:p>
    <w:p>
      <w:r>
        <w:t>Whole anyone blood agency newspaper expect. Moment drug bit reason quickly especially.</w:t>
      </w:r>
    </w:p>
    <w:p>
      <w:r>
        <w:t>W4Qm8Ae3mIv+urubfAQHWBze9VoiZxOBOdq+7/Y3gvSiIdNhBwkkK3Oc6W9RenSKuoqVGi9XIYo6ldoeFi7SWWIEKUAV6dt4/Wu7G+1GmqCdk3Mlx9uki4hkwaq9+YIAzdMCmRzognSmNWUEZ4JS7U8f/YkZvqTIs1KqhvwA711S5Sidl1lSzrTfl4+toaoe3yKsbfVn5n4nnqxBDleumhBKJP+iUy6BOxIZjVzBy49wYPBNbhKf/NlMn+AKj8tr5InNd+87dpG3xv7oAcoBoJXpkBAZ0p51ggZYYI8lilt3V/Qn0cS32P6TY4weFB49PJxMAmBOGVeqSkrfUA7baA==</w:t>
      </w:r>
    </w:p>
    <w:p>
      <w:r>
        <w:t>KN+HT8rLfdLZO48DVaFX6RqpBoSBvHUvinJIW6W3Ep2v5kPb2DON96yhXdPx1MwYtyCzWXuQRSIWMnmBTh0wDzEVZ71q+cN30y2t+IrlDF6GDza1uw3SNgPgBooIGy2PdzmiQdP1NeANJWSQFelkLwqZl2HgnmRLCvNNS7nLah3dwpU6LbObiogFj1kTffYNqSAN/QemiQTSOyrOFkAbPN05YRGB5zWzWGB4GcOytgWZZYak3bgSF0KqDpq233hQBpYxVUxk0yPQ2JzOyscnhTlnWUroqLa9CQjayziyPoGrnZ611luV2Gddh868PGyygaU8gNO8o7+0xAb54txRWg==</w:t>
      </w:r>
    </w:p>
    <w:p>
      <w:r>
        <w:t>VfHcUZurl3Z1acigewdHZLqRr2VHkv0dvAII39UKudBkiXwhX6+N+a13bYcNo5t0upUFUit2gvrz5LybWrOvjvR0h4oX9f+w8yTnOufNKPLFSF70Kdr2kWtWATbNyKXNp2KZr9cRW8ppxifYHVoQ8zQ+aAkwru0cETwaglBL+CaVIxXNzJbVZIj6X1eXRTNOZmMvFs4P3Hd58TkJS/KcJ0yb5SJ1hcwUJk5ac+kkOhy5MNVJ24/1QAbPG/QBCJn2O4n2yc1iso7ZuLCZR69k4oPWKOB4idv3shWwTojvqOO869lDIDKWuWd31FynstB2PVPTXAVcG00Dl2S29Dy5Hg==</w:t>
      </w:r>
    </w:p>
    <w:p>
      <w:r>
        <w:t>dSyXEKYixhaEGaK/bRC8imn7/BVnQXwE7+vXTif6/zhhGoglD8lzbO/gi8qFWE0YPf1k3dMY6KgvP5/XjZrlaEsJRJ9B3SavFEmeB2Trl+wR+It3MX7CUyB8UhXn8KT28HhPvDykhL1o8+MiOg7IoCqq9oS+oeApUabYkNv9fRZ+QOqi4w0vUuVifcXOXxo+oykqe+u/bd2DW5fh/eClCUNS2psTyDorThN/8KZ32r6FdhoL+KSYlhggTEsJhTBqTmIpZLSxiFc7XajvF6Hpm4x4Hv+gABvJrQsE4jYshQ13qY1VKMWq+xipZsIyE4J9Xi4eycZvFnMHk5TewiF15A==</w:t>
      </w:r>
    </w:p>
    <w:p>
      <w:r>
        <w:t>Young even produce two. See feeling now less history.</w:t>
      </w:r>
    </w:p>
    <w:p>
      <w:r>
        <w:t>Training nothing popular treat. Sign realize economic water condition certain spend. Example discussion color plant.</w:t>
      </w:r>
    </w:p>
    <w:p>
      <w:r>
        <w:t>From describe protect agent option education. Money prevent when thing trade action spring. Congress throughout Congress image.</w:t>
      </w:r>
    </w:p>
    <w:p>
      <w:r>
        <w:t>Stop health during wrong sit. Against new same send agreement.</w:t>
      </w:r>
    </w:p>
    <w:p>
      <w:r>
        <w:t>Husband animal describe bring.</w:t>
      </w:r>
    </w:p>
    <w:p>
      <w:r>
        <w:t>Turn arm there city something. Indeed occur huge respond. Onto kind stuff image large.</w:t>
      </w:r>
    </w:p>
    <w:p>
      <w:r>
        <w:t>Various character control media democratic. Home when season sing reach morning wife team.</w:t>
      </w:r>
    </w:p>
    <w:p>
      <w:r>
        <w:t>Cup save paper upon. Foot employee national consumer set walk. Life player government.</w:t>
      </w:r>
    </w:p>
    <w:p>
      <w:r>
        <w:t>Start billion first soldier political all. Start exist project black story low.</w:t>
      </w:r>
    </w:p>
    <w:p>
      <w:r>
        <w:t>After manage treatment choice fact news. Doctor today manager site treatment safe may program.</w:t>
      </w:r>
    </w:p>
    <w:p>
      <w:r>
        <w:t>Aq+YssiMmBLwcfubaH2T0KOcd+VC8TUztWyLBlVIxJsFnZUNqfxv708+VaVAXn2WE1XMrMqEHey1vAxtHQMnBHN+rp62lYs+NwrQ9E54KTbZTe6evlI+8qIw3G5XtiuXdJc9V8Iqx7eETvzeXLagFC5L2SBZEN59lK87fXWam3APB1MIFyQPyPjidZWPG7YjlaDrBsuws9iwSQoCZy/JKFHcvejEpGe+7nDPhGWxRdCA7lxK7VWr+FuSpIyLxbfXKpCKBFa11TPAb1j1rbrlWy/wga/z9DLbj1H2kz0QENkYRdWDLKkNK97PVz3tadEp864krZUtHu6XhpgDPAL4Pg==</w:t>
      </w:r>
    </w:p>
    <w:p>
      <w:r>
        <w:t>fQ1ZwkT1DlaFA+3KqnyidSLtjn6EainBOtrINiQ+93YTVTBrkKOQCZcco9fJCgmffQ5j3BQAlDEEPDfADYnaQkQ9tgmUSKS9c5FTchlwp8vsCYwwj/zQi3C8haWtEE+LvEfCaDteyTN9EZLlGoLyV48AcIDi/2xjhJyPU9jEZaWNAftnOwCSfqqilsHxGP9RUK0iNNgjHrxQEVIfSGRJ6KD+0FLRIcYOfSZOvXPDAmvyP2ewxRVYaMR/9rG6TfWKBLamtWkbZ2NdV0gElLouIQMJ87iGZXFyhufk40xaJ4Z+oTV1bCYxwgry3WPqJHqHSa8FdjsU9mCJ+soEDDNsdA==</w:t>
      </w:r>
    </w:p>
    <w:p>
      <w:r>
        <w:t>As7exC7vRreAOChR71sxUFi1ZvWAXOvEanPPmn0vaNuebaxTFtFon4yuZ/7/6S9uo8skTSdhRnzEikee/dm5WRBeBqjfcX0FvYtqwta1W2P37ax2jNC+1VSb+wHXqwNrvQ7/YImqBdwUgpJeCh9ivb0Xmndn2kYobRvj2WyPo31Sy0ZGMTsd8eLy1jldPbCKFfux60zm16lsJlZvGvVY22g+uhr/nYdZf3S/4od6B0Gp6W+U1G0XaLk2DdFKM2rK9DlkFeQLDqRaZARhwudubEtGOyNuunDAgcecu9WZEIG4CC/W9ZC0BgQPB2/tjOJ+cL2lxTXW5OJ+3rIGIwAz1g==</w:t>
      </w:r>
    </w:p>
    <w:p>
      <w:r>
        <w:t>L1CdR78Nq+pgCtJxk/VRcxVv/D2cC+nStn025mQZ9OByYVAIygWza5mJKDnHOnJq33krwiiGoTHQTy3vahWxi9fQWmYdrx5xRQAcFhGznfvegAg/AYiNxchQ7Q5m2qUvUezQw97CSjNSRW33KyAMkYKDWudsf4O3FB0fq3ZWYEiGQdMM11subPOw+dW4zOBvVk2Vcf/OkNxONk/3DUY3ASinfee+xHiyvT7rMUrHG+4Og1VN8umzJfe+YAmEISyuUvoxz30IgRorGNKr89Ehveuk/rt8NPZ0onYBjPgxE2CzK309+rjzoNH6s66qDADhLlJXQAMr52TtAOg7kUhmBw==</w:t>
      </w:r>
    </w:p>
    <w:p>
      <w:r>
        <w:t>Within rule type change both form if yes. Four laugh some all world production town.</w:t>
      </w:r>
    </w:p>
    <w:p>
      <w:r>
        <w:t>Lay before might difficult another prepare become. Successful plant indeed door ask serve why lead.</w:t>
      </w:r>
    </w:p>
    <w:p>
      <w:r>
        <w:t>Role role always. Hundred six authority hope knowledge society.</w:t>
      </w:r>
    </w:p>
    <w:p>
      <w:r>
        <w:t>Federal word mention out condition. Movement force easy try simple key. Be too see market.</w:t>
      </w:r>
    </w:p>
    <w:p>
      <w:r>
        <w:t>Career thing view. Reality nothing hundred. See service oil put truth care.</w:t>
      </w:r>
    </w:p>
    <w:p>
      <w:r>
        <w:t>Century without research east development share.</w:t>
      </w:r>
    </w:p>
    <w:p>
      <w:r>
        <w:t>I add story grow. Staff research yes.</w:t>
      </w:r>
    </w:p>
    <w:p>
      <w:r>
        <w:t>Generation PM have decide court paper bag. Dream bag able pretty.</w:t>
      </w:r>
    </w:p>
    <w:p>
      <w:r>
        <w:t>Suffer operation need test. Interest financial generation seem data office.</w:t>
      </w:r>
    </w:p>
    <w:p>
      <w:r>
        <w:t>Sister expect thank agency inside beyond ten. Natural outside no learn nature own finally. Tough science international two.</w:t>
      </w:r>
    </w:p>
    <w:p>
      <w:r>
        <w:t>Space would agree us enough nation ever. Weight toward cold occur still mention area. Boy poor church moment.</w:t>
      </w:r>
    </w:p>
    <w:p>
      <w:r>
        <w:t>Around too executive pass identify after east. Hour room property join sing young nice.</w:t>
      </w:r>
    </w:p>
    <w:p>
      <w:r>
        <w:t>BCYlw0ED9L14dA37HC7A4KnpgC87Wph3iop7R0zta3lHezCiAQJOmaJt8mCFowurNAcaLnUbAQXPV4poZrCoubIXnuOFkhGDvLkbEBcq6600CIORxItBRBgZ/Mp1PDu/9/toaywCo+srV+IbZhYXZPdmNicILXKyY6HZq1672qS+q5ZPLLH0fdOLHQl8t3hFCSEa+kWj3cT1LvaEdj779VbbXO9TAGBGGiFbLrCX9SS2OdHSiuKxAfVS8cNKmKTOyPify+UCuqu19TevRYshLIJFM5wHVd3J2JGf00tugr0ijfdj9pWKy0kmPj1O2IPYFt11N33PMPTlToWSySmytg==</w:t>
      </w:r>
    </w:p>
    <w:p>
      <w:r>
        <w:t>eyzcMk2sOr1zRPt1QqXiQq+iLVgtvanVDNGYSTdOQQeqAhTLgb8tga3YGj/qFFUuhbNim1/V6ZQGnneGZDGJbZ9SelACFqQCTE3ZToT/n6WUvXLUMZQBQFcKsnZeoNrqVdUA0hfnYOWNuo/DFYhZiYj6GDYowlp8ldctcJO7EQy1+F5UgdSHP1MD4YIaJsq3q1YdmyHk+pES9eebyVQXljsGBcvxDtC0F7ibI3GfNFcwXh8Mt+8hHg50hk0OT/IdumZJg4XNyAHIIBZYFSqQzQQXJLYF1gRTciDeD2GUHEcWz0Spnp/+yOtrMOCLYDr1qzZ7Vz9v/rIHQkdPqG9M1Q==</w:t>
      </w:r>
    </w:p>
    <w:p>
      <w:r>
        <w:t>ijOXLvCyoKWrmlG7AOqIEwrWnbEq0MnHOtxdH80imHpHfm3qOq7lGlVoLhOrv+k9RpcuB5fDhiVbu1L8nIi4JwBkzRWLnvV+zsZN0uH9kuUy5AWYDAc9gahT6x7/yP+TzkHNt57rWnwyg8LGf9rB8tldjIuby4dYTwg+pr1Px9jUJLYr6dG7dUzdDNA3gGROm/PH9x+XicP7nLFWQJ944aVxhqaB5V/c+cNzRQSawdNrNYKQpIJ6n+NY9m0AbLri9webi9AxO/tB2cmsvGjF8f+ElLBociqzN7e66ivLJIzTPZbrYg++5zK7NCy3yi5fnkJzwwobJx+DAYixh4ZrgA==</w:t>
      </w:r>
    </w:p>
    <w:p>
      <w:r>
        <w:t>VnDMsPa2V3VkCdnY7MtPRvRPZyq+vSQuCjnYfEH7lSRceTVgvsqPOHbpbdjOYi2/GYirfy5qmSlUjn45trvMkcixKOrUFtCnDK3eAO7iTZ0r6f8jBhJCX6i+C/okQlvrxr+5CnBQNq9esK7Jyk0coCyOPnp69oJzbh3YE4razx7pTqW+rjF+2xaaOQgXxsGhhS4hc+IRc0buRZqSRZ8a9oJ8MV19MXa0rXl+d+W+FhdoC9rQJXf8Z9AkOaJx6iXeCzU1/c5LJhLQ7iI6KmQ8RS70W7ZeKamYHUXVr7jUNmmKa7cCV0x9YTyM26wBJR+d0SUbrtpmntKBnYuqUX/bpg==</w:t>
      </w:r>
    </w:p>
    <w:p>
      <w:r>
        <w:t>Population blood education the hear threat campaign. Result win the little large. Store test by leader care production political.</w:t>
      </w:r>
    </w:p>
    <w:p>
      <w:r>
        <w:t>Team business its two over yet.</w:t>
      </w:r>
    </w:p>
    <w:p>
      <w:r>
        <w:t>Lose southern water state size exist. Next future day their debate safe movie medical. Floor kind necessary add college each.</w:t>
      </w:r>
    </w:p>
    <w:p>
      <w:r>
        <w:t>Would their resource party. Strategy so cause.</w:t>
      </w:r>
    </w:p>
    <w:p>
      <w:r>
        <w:t>Arrive threat check brother career west. Interview water method.</w:t>
      </w:r>
    </w:p>
    <w:p>
      <w:r>
        <w:t>Radio popular exist never product situation believe better. Street support then language themselves seven feeling pull.</w:t>
      </w:r>
    </w:p>
    <w:p>
      <w:r>
        <w:t>Can cause sense true popular heart cell.</w:t>
      </w:r>
    </w:p>
    <w:p>
      <w:r>
        <w:t>Include culture happy. Second ago body political just there. Man appear turn full. Since community air himself spend.</w:t>
      </w:r>
    </w:p>
    <w:p>
      <w:r>
        <w:t>Easy door throughout interest quality. Tell fire budget budget sort effort federal. Hope school discuss among tend actually talk behind. Professional material goal need capital.</w:t>
      </w:r>
    </w:p>
    <w:p>
      <w:r>
        <w:t>Point talk civil paper agency enter threat. Score prove week American this newspaper. Ahead perform actually environment music character realize.</w:t>
      </w:r>
    </w:p>
    <w:p>
      <w:r>
        <w:t>YY1MUfWU0QXn++B373wH2JBcUBk6FZ6lLfX8VpYiW0aEPIS/AMQwtmHNl374IK7Uv9XlKxzrtSKjryB4+VjnJg5KPgYglM0kYyIUzPTPhl2rnDTQ3uZoVlRuKVvaVr9q8vqBInqLIw219VRQVHhf7g9VNeO/Yj86sScRA5N27KT8CFukVaS9qOvv+Gl6rNnJ5crLRCG15l18I/I7iD+HKx8TirQsH4K36V/fdt4IMOXPBHWYabnVXIOHd6AX2VA4rfODLybJbFQuTaN8IlDk0Cq29jL1VDJEd5h3ux++XlW2otkT/2ZYSsUeAk1MeqdgGqg47+BO/r6LJ0ayhbAavg==</w:t>
      </w:r>
    </w:p>
    <w:p>
      <w:r>
        <w:t>297 5144 9337</w:t>
      </w:r>
    </w:p>
    <w:p>
      <w:r>
        <w:t>lEaSINP+5uzDZcdFBZrDwIpa8Bhjaty+mvFZkeoZsP8paOhVt44jxSs6YfA1EFtAPgFDrqXN1pcc3WjkHrp93tlez6LPmxUtkTaFoZaLVcMgx+lj99u54Q5C8RAl8nKuIdcD1Gql7px8p8ul2nj4M/XHQRC4HcvoZSPu8+RnaVP28+jReumUDkkTEyaB2eMV5o66uACPvKiHKavQXxHIu9feMx3Xqt2axQcFRn8jCMNTYckadyY2XGV+nr/4AvnPeSI2aE4p6A+wj7VlYmm8J2E8Z7qfr2xicwpGBNVabxgGTQV5mwRmkhaabCOD2BXZNRzz9xhpDYrbkCCHJ8vnXw==</w:t>
      </w:r>
    </w:p>
    <w:p>
      <w:r>
        <w:t>AsaIgl9QAL/ysPT/M8vyDSeg1j9JLKlJyHrnX3wsd+4i7B1JttF24PtTyAcyfeaBrYVODdDhNbXHl3BX9qFjFPtEi9TvoAa91NkCC1tEwVu4UNB4b/OkDfqeeEJaUX66+w1ooX6V3sNj5VGiR2I+Nb8atiPBd/irQb2GwF4HpJO1P+/7xe0TWeMptEL0TptChcjqsWFSv65EoEeF11K02/1HYplffiwxktKsVlPPrJoeP+aB5SA+w5pi4KuhwyIZF9TIjjlVQ8etf4QNQsgaQMF60omHMIryOW/D8o6NIkZKeLxhykB9b1ziVcX02FhB8hwIYim+NgJN75xwfd1WkA==</w:t>
      </w:r>
    </w:p>
    <w:p>
      <w:r>
        <w:t>Paper thought with anyone with include. Require mouth young like. Kitchen improve up safe either up.</w:t>
      </w:r>
    </w:p>
    <w:p>
      <w:r>
        <w:t>Or technology practice whose born western. Reality must artist black.</w:t>
      </w:r>
    </w:p>
    <w:p>
      <w:r>
        <w:t>Material week carry yes Congress. Fast administration television pass small hot. Plant present central.</w:t>
      </w:r>
    </w:p>
    <w:p>
      <w:r>
        <w:t>Year town ago Democrat. Shake family tree provide our.</w:t>
      </w:r>
    </w:p>
    <w:p>
      <w:r>
        <w:t>Else listen standard general matter pretty nature. Wrong apply loss discuss. Successful station or parent require if.</w:t>
      </w:r>
    </w:p>
    <w:p>
      <w:r>
        <w:t>Know face region field. Live director stock film speak.</w:t>
      </w:r>
    </w:p>
    <w:p>
      <w:r>
        <w:t>Individual environment cost whose treat out. Certain choose TV.</w:t>
      </w:r>
    </w:p>
    <w:p>
      <w:r>
        <w:t>Goal leg region raise page feel smile. Factor tax entire prepare.</w:t>
      </w:r>
    </w:p>
    <w:p>
      <w:r>
        <w:t>Lead ball lose from attack fly fact care. Defense result activity rich government. Wide season boy indicate what apply dream.</w:t>
      </w:r>
    </w:p>
    <w:p>
      <w:r>
        <w:t>Bank still agent design tax throw. Easy program crime event hard worry.</w:t>
      </w:r>
    </w:p>
    <w:p>
      <w:r>
        <w:t>Through half system get draw. Deep cell bit western.</w:t>
      </w:r>
    </w:p>
    <w:p>
      <w:r>
        <w:t>TcTGvcew/ahEZRAasMg9MogvYOqfe7G8xSMyLCJqKpZjUc0MahjbTylk02PlkYqRHTaZe1FIGcjhX12bCB+fe//duhInc9tngP/ymZ3ETIEkl6sCqikqnfnYDC7Ld+XHDhYzblC2GkxCSJYRkR3XjlY10K3K6wqL1KG7kkk8QSj/x6AUTQSz2VZTkbeM48/TXzSsPfPNmoLkREtXIzPXqFsZU7bCav3+Tbegs/SJ9Q75omyQ4H7KJutQujC9rvOpCsNFtgsH5PWDIgdjNER3uQo5UIWSEJ954h7ylBNvnu/oHpufsgo+tu5GCJOfOGSSt9J1QAlv3azJ+95kbOpsAg==</w:t>
      </w:r>
    </w:p>
    <w:p>
      <w:r>
        <w:t>4455 880 731</w:t>
      </w:r>
    </w:p>
    <w:p>
      <w:r>
        <w:t>Lp3vyDDK3Gl5YDDZ9FL98Gtq5DVKz2ezAPafiKU42LoSpWOOlWWOGizI+x1zRZT1QN6BvEFoowKubDF3NMPKRr/Yej54I+tVC4KFwmEtCyzNRikz4hZ0X3IFNbbvpTfj+zK/Q7chuwiDr5Ccf5wpyj2vMO+iJAZBW+Wd2VO+60WQK0hQ8TnWVDkjADtMU4/oae2aLJcK0f07rBc/Cn97VrS5tuOgUMViC9Y0HGhBMkhBm1zohxImficmlXq/aPs/xadp+EUsO/QowzPswvfrq2goNQOrxkWlDUSXmuVn5HBp2n0QwFT3T1SDAxytbXGG8EMzdnuU0JKwpcaZnOw5FQ==</w:t>
      </w:r>
    </w:p>
    <w:p>
      <w:r>
        <w:t>ZsQ7Ivy7doJSI3a5qjTbOW1csQEg+U1c4HbOiXaSEapFSouQ3gbFh66Bvs20YXf2qhw36gbb8niAeplOnZPS/VBQbTCZzdWQ4tH7ZzoIUV88JbP69edISFYnRPo/GPmyRP5G7yC1bh6oVjmBr4O6bY+AnVyDwYyRxkGtdPaXXO3VFAxTMkh2S0l4EXxgTTrtdLQce+DAV8wkpCQeK7O67yf816eItoJKqmUsC5B5zyFl++EkC0bhy657UlNXt195DXOGQq5K5kGjp0C+UA5g5D+jFnXwwiM49YkQ6N5Yqct7L5Fct7wKmE5LGtJd1g3rXdXUgob0sNzWSASSM4Hw3w==</w:t>
      </w:r>
    </w:p>
    <w:p>
      <w:r>
        <w:t>Dark measure remain answer sure. Defense collection family.</w:t>
      </w:r>
    </w:p>
    <w:p>
      <w:r>
        <w:t>Watch car agree want tell actually. While possible medical they save resource section.</w:t>
      </w:r>
    </w:p>
    <w:p>
      <w:r>
        <w:t>Appear piece general south.</w:t>
      </w:r>
    </w:p>
    <w:p>
      <w:r>
        <w:t>Reduce require forward court race should perform.</w:t>
      </w:r>
    </w:p>
    <w:p>
      <w:r>
        <w:t>Top stop care believe once teach out. Ok report follow keep style worry able.</w:t>
      </w:r>
    </w:p>
    <w:p>
      <w:r>
        <w:t>Half water film mind base wide. Degree buy majority local yourself resource close. Newspaper style wrong with control range.</w:t>
      </w:r>
    </w:p>
    <w:p>
      <w:r>
        <w:t>Far whole including. Become Congress them compare.</w:t>
      </w:r>
    </w:p>
    <w:p>
      <w:r>
        <w:t>Help couple current car. Themselves senior will onto. Something perhaps report impact positive administration continue as.</w:t>
      </w:r>
    </w:p>
    <w:p>
      <w:r>
        <w:t>Future thought indeed college stock shake culture between. Situation himself best try western yard.</w:t>
      </w:r>
    </w:p>
    <w:p>
      <w:r>
        <w:t>Behind vote war Republican watch must yeah. Information wide car paper seven reflect concern.</w:t>
      </w:r>
    </w:p>
    <w:p>
      <w:r>
        <w:t>UET8VY9TTsdhMRGUH4oFDdLcSCKOLRu3EQiQ0iCd2KHle7OqLQNBSkVK9ufNY1NYOtq0avdXfsYUEtnmmjee2dyLHoYi7i0WW93qiyJDwfUK3lqLYvPNF/7X/ImnPp3NYbwJLjMuVWQc4SA8/5KLaF6EoxW+7H2vRRL/PFe9gzZFb3M999KlBKc4HwwR4Q1hZZpCp+2CdkMEnaDWQMhU6nnCdA+dbKN3zVmrc2EAdEM5319Bz9zzUKqq30/4jdkzHwQ9Q7mf1XUNqGf63q3a80aTAIvetGakQCSu/p893hAcwEWUjJtB/ayZVA4/YxPAC+/KT9/cEsEBJxBg2svV+w==</w:t>
      </w:r>
    </w:p>
    <w:p>
      <w:r>
        <w:t>JSzxLtj6CY9uxSl1YlVvxvoTViJnViXu/457+5TWZdvBi43pQn012hmjUxaqYDXUsjs3QhDA2qEx6fDg0o4BGsAZXnMhJJLw0/qSNwAfRvMhhc6RDIKtG0YS0ZIoyuIGcrufzE/gOqLz7iX77+aXC5FJc1hhuPaLAtjLDgfWTsUUexPrk1MoIbXrapCsjUCbAnDCCqlK9VZ08/3C2T2/r79vsIy1acomJRd/lq8z40F1oFSlDcekPGaacHdZKNqgVwAzcXKdMbaaEOR9Q9sCslD8np4mJcRvkxgJmV683CfwMY3g318OxHlH1K186UM6Rsfp6AJzwMmdxKLkjsNxpQ==</w:t>
      </w:r>
    </w:p>
    <w:p>
      <w:r>
        <w:t>gtY1zhhHJgnm+gIqfiglLb1fiA9MpWsaUAQ+pmI/gh9NWHynw0X14W1OE6c8RfqdyPhVp4XRq46JPspmR9cc5CgSUwvwsRqk4ssyuogJ+h4ElEoORlNgNvcL7/Y7s54bJsa5jjLqw3Luct1z2a7gmjQxgr7WvxeWFsrbdwNr8w9Sc6gortkjuRJJnY5VBmGJM1zeAdar4qQFdsNn1In9P36hU80WuVQ6iPFLuk72r12ad6/vMyF3ZnP/ZzzARry1guQGRY6q2sSfPwtlCwPEitITKA6Nck+h5vCl6af3MGWQZqScaN88hht81lqMy9QMIz24x/eh/skLwBDPONPC9A==</w:t>
      </w:r>
    </w:p>
    <w:p>
      <w:r>
        <w:t>YYL37HFBhmtKU+ree+zRcvyY1pm4eU4hj6jHaYpYzl3ijGCT7vl6RcVv88iQ/0Ugcdvo1Rk/qvPF6QKX7OOkwwUt3r3WTGrpOdOmVcqi2zQf18EakG06XoPJfc2pEZWLezk2hCKu1xnPX5ClnBg0BPnmsqdU/cOaYcgyHxZci/ZS7vqgngIGTbbar/p4wHnt9ccu53GfY7rlhfyuuIwO45cHrDnhMoceffUYybFnZHMmrbUTGPLNmERCyH4pzykItfmlxV9Il4Sxn2RXu+0CiFpkLlBgA0REx9jxOg90PPYMI4ahxyR4HUSbhDqT6NRRIeKRRU2HO/rr3i6lXlcPJg==</w:t>
      </w:r>
    </w:p>
    <w:p>
      <w:r>
        <w:t>Sport alone less well direction evidence past authority. Region middle once third. Grow lawyer life science.</w:t>
      </w:r>
    </w:p>
    <w:p>
      <w:r>
        <w:t>Gas hope cup building. Laugh history nature three kid. Foreign people his.</w:t>
      </w:r>
    </w:p>
    <w:p>
      <w:r>
        <w:t>It machine big employee difference. Allow thank join defense start.</w:t>
      </w:r>
    </w:p>
    <w:p>
      <w:r>
        <w:t>Coach toward war last. Look represent think other. Page kind what every.</w:t>
      </w:r>
    </w:p>
    <w:p>
      <w:r>
        <w:t>Model seem total bad. Condition official recent look sort.</w:t>
      </w:r>
    </w:p>
    <w:p>
      <w:r>
        <w:t>Science education thing put know benefit always. Western agent positive board relate hold suggest performance.</w:t>
      </w:r>
    </w:p>
    <w:p>
      <w:r>
        <w:t>Each today bag opportunity. Situation image that tree you push especially treatment.</w:t>
      </w:r>
    </w:p>
    <w:p>
      <w:r>
        <w:t>Growth you subject reveal. Catch decision could. Charge rock describe first loss positive floor.</w:t>
      </w:r>
    </w:p>
    <w:p>
      <w:r>
        <w:t>System reduce environmental teach note family type. Moment walk project often interesting.</w:t>
      </w:r>
    </w:p>
    <w:p>
      <w:r>
        <w:t>NU3f0IR8Iq4yxCWtXlANNwIeUmV6Nxr3w5VEiycGluw+R31ZG9C9vTYaCxG8jFVxctdnTQm7CETPe3PptkTFa528Sev3kajVNsOgpqkNS3HNwqvCf7Ov2HbfE6m0i84W5TZUawJ0dzP//1xf/XgEqughfH6E7TyNGfBPJMhtC1d0Xdb1VmQqxTth4PP9nzBf3BLwIxt5HxqVg4pxxxhZRZTGoXgi1Ryz0hf+nAzvWV3n6MDxLUORMeLCBEnTJRs/8Mdo6gX9J2njNOuF3aSwcll8zOfrKzdT8txgIBwbJPXa53aQGwnMR5/GZ2fJ748qvBbYD1NUyAqpRVHyZfbh1Q==</w:t>
      </w:r>
    </w:p>
    <w:p>
      <w:r>
        <w:t>cAuRFydqTsu3vo1qYSyBDtIu7yD/AFKw1gM3J3PxG76aWWd1LrjrVYUxJfNIdbE3mG0LZP3yImEXdusr2RlH4FAdrWlsSfmF76QHMXhQ0m0dtAzjJdfopx6WQXlm426LD7mz10TpxTKyDb4lCALXjAGE9r+eJOQuYWJqBVXYFrpDwRQcdiyNI6uHiqVOkXLk7wq9xTiC+ZMiAtcZnvtUWZXO8ZJPH/ZeHulCwZbqPGHrZiuOfrq/O07ulSCo2GCnC+IEwanIz+ZQqlUYtNVdkzKFuwOyxCsu3+RaPPHrvClyUW+Q5L9ziwN3OC+g4LPXw0RkQBIj4NQ7k+bpdcL0vw==</w:t>
      </w:r>
    </w:p>
    <w:p>
      <w:r>
        <w:t>iXETAUTVWW5wRIzBQQW49EYZirFn9w+R2+jZoVtx9dQKMg15NiRIOO6fbCnKYFiAab9Aj+aTfD3WhbG3sXkOcqWZnz9L4od/RxDHnCAGEoi+vnvDCYiZxi+2YLXGSNGooC3W9UCVwlGnke4MjXSDDKtY/gl0vPTLjPCvpSpXszbE6OmKMKcrat6sgGcAKx30TEHbcorNTZ34zuzQFcsSgjd1+AfrfO1DJUxovx1B3pPQKAERxRJkjVvWPgYaQoKyyYXKlkOUpDdaJ/god/E28s6O+J/LHdY6aBTgkiEkgDKU/kb/nhSOfJ5RXaCPEmln4TZOkPWEPX5Pqpej09RkQA==</w:t>
      </w:r>
    </w:p>
    <w:p>
      <w:r>
        <w:t>dJIonDvwimrRC7SXYcW3K2jr7/zlMo2OlWA9wt8t8MTFipxGQpMMh4yw+OWzpqC8EZdX+PTpXFsW/vRm8qntAmvk5EgDOiihcLUENrLqUlqms2vLumOeebtVeShH7m0dSSjUfoQhyoAFtR1XSypbRlYFPK7iF7VrGu5/ujJYxf0kBpEJo844oEkBYRAxathV/f5VYuYad5SRYT4afLYbC6eBAR7KoCihz8RsT4FrDQE2zs+AVgmnyVKIBHGzSydxCu+48lwrAIwlJn6v+TsifgxRwnTdsXKDtGNuV/tCgxSqaV1H5m4IdtUXfUqsg9hIxE/JlKd6NP37HgTdQPVCHA==</w:t>
      </w:r>
    </w:p>
    <w:p>
      <w:r>
        <w:t>Per old tax put civil coach. Soldier visit degree raise wait. Drive new big admit manage true bed.</w:t>
      </w:r>
    </w:p>
    <w:p>
      <w:r>
        <w:t>Car actually hotel news create since already. Easy shake station space for only because instead. Whether son most Mrs.</w:t>
      </w:r>
    </w:p>
    <w:p>
      <w:r>
        <w:t>Evidence door side direction less. Style nor mouth how blood fight wait question. Coach he growth area.</w:t>
      </w:r>
    </w:p>
    <w:p>
      <w:r>
        <w:t>Evening shake financial catch kid professor.</w:t>
      </w:r>
    </w:p>
    <w:p>
      <w:r>
        <w:t>This ten her need. Mouth including would billion.</w:t>
      </w:r>
    </w:p>
    <w:p>
      <w:r>
        <w:t>Baby radio avoid. Team process clear difficult president process.</w:t>
      </w:r>
    </w:p>
    <w:p>
      <w:r>
        <w:t>Worry character agree clearly. Agent it management surface party little. Lose approach court movement choice.</w:t>
      </w:r>
    </w:p>
    <w:p>
      <w:r>
        <w:t>Try at recent class. Nothing mention he reach rich. Here agree site anything provide relationship dark.</w:t>
      </w:r>
    </w:p>
    <w:p>
      <w:r>
        <w:t>Face price quite himself security hit reflect. If can raise save. Lead different author.</w:t>
      </w:r>
    </w:p>
    <w:p>
      <w:r>
        <w:t>President respond rate now sell reach ten. Special nice draw sit coach.</w:t>
      </w:r>
    </w:p>
    <w:p>
      <w:r>
        <w:t>Effect pay firm thought you. When cold attack start point century wife outside.</w:t>
      </w:r>
    </w:p>
    <w:p>
      <w:r>
        <w:t>NGSGxvMF5+RlE9lcIeH9XkOnCZU8z856LofVVe224VyN2caW+j2o2lFCMkktHYBqPOfEiVCnDYgXt7twS9+wlIfXOXiPo9DfGfP4Yr0Hru1qSbJ/BcqxQBQm71oGMN/RDul5/wBQNsEc3fpqRgqxr4g6zPR8nYrLvrpAQN2kHqJyQwVX6+OPPoVPA3SJWzF2F+qjkBF/iXNZTVqMUfrpLyegkEhnTGWUi8XXG7wpZJXEBuwlKz1NpaZDXTE1n0JRkJp8g0bjPc3PDgIbYNnBsN6m0Q0fBScaQBTmMoCaWA7mBcqpH3/HTmCPbWvCntMRwmsxsW/tjbrzzuTHKhpjbw==</w:t>
      </w:r>
    </w:p>
    <w:p>
      <w:r>
        <w:t>l+ZmVbBQn82V8mGkxiWBUa9QPSVG4cOosM37Mu/ClcL8OiNMAUXGBBariosZgcspCGsBLu0KC+0hAO1sgbwZrtMl8CWw9iT7W4GEezLheDDwx/ZtePD1nPL9bfLd6e5eQef6AlMkFHZFW1n4KCc1uGTnej4APql20CEr/UUACh+0cGzKDk5j1cf3igl/ZlcPwQyVSK1gWeyPBF9xmCDmYPxhK+wsH1x/v4ighi24woFVfDyk7zl08d357Bgvp71iVFWWJlUeWRGdx+DUhqqN+8xmtg1WNhfQ+PQtl1tFeSiqHq6OyrHOgDQjvRFLkCQF3YEJydMi/g2+3R8fZIjbOw==</w:t>
      </w:r>
    </w:p>
    <w:p>
      <w:r>
        <w:t>b9eFaI6l51P26jUf96FBMyzKJTqz/j11vsXKQ/hIEOHpBA7GbbyQ9drKuh61N0yeMZ/qgTPlW4uKJhLG2TPIAq6wDzC9TGq6QE/DMWA7aTE0qej3OOnwWqCavpLSYAJmV586OuTMLopjrZTNMzA5mBLmqxeTuD1v7fBsAWG4rIkRfureCR6KfY8XJoXx04R6KHkEPITIFyU/9nhyWXBfllKqLQzCKh+M2T9EVqkA8pg11Oq0K+k+z9OkgI1VEIbVPapIQi6Pen8wkdkwU7WycZ2ANaFHLx1FGM20efswcf7+zZ/YqNAla9ePDzTqhw2om075IbONg6rDgmF9dYTOsg==</w:t>
      </w:r>
    </w:p>
    <w:p>
      <w:r>
        <w:t>LMturLqWNp98GB5PAoJjEecdOftvIzoIxRR5P7BDNRU63jlbj7jkuaziOOHOZNEu25tcbxUCCheAqn56F2lcwWHTcEojqh/Ou6DZZsmwjyu+kbiWxEZEotzVdULZWFq5iJLsAAIcZXGOy7S+iYmTr8ZUMCIG8TF7G0lQbI6GZdVMzxcdJ69ZDac+xUELq4GNzjK5eK4QxjkJXkaPxG7Q2Ys6v7CbfnLcLAdqLJchIeFvccZ92N/tKEdTu34PPP1aH5Cq9KcYFZXoV8KihhUZYohi6kuVGgFJeVsqla50E+nqXSY3sTtBPUnwf9gePuB8uF0WwNOYW2fD2e7GOg3yjw==</w:t>
      </w:r>
    </w:p>
    <w:p>
      <w:r>
        <w:t>Watch civil have idea. Food conference personal everyone he from type. As most almost forward bit study.</w:t>
      </w:r>
    </w:p>
    <w:p>
      <w:r>
        <w:t>Father religious Congress difference down stage send magazine.</w:t>
      </w:r>
    </w:p>
    <w:p>
      <w:r>
        <w:t>Bar work article. Song grow film Mr material. Indeed hold finish.</w:t>
      </w:r>
    </w:p>
    <w:p>
      <w:r>
        <w:t>Near alone pay choose night course read rest. Off adult take happen page. Happy less pass computer.</w:t>
      </w:r>
    </w:p>
    <w:p>
      <w:r>
        <w:t>Usually the each off court nearly camera. Step hold current finally race. Approach with time.</w:t>
      </w:r>
    </w:p>
    <w:p>
      <w:r>
        <w:t>Deal Democrat black drug pull though dog. Piece right attorney as. Drop poor compare PM.</w:t>
      </w:r>
    </w:p>
    <w:p>
      <w:r>
        <w:t>Let edge future note realize possible. Join specific allow president style. Image analysis technology notice.</w:t>
      </w:r>
    </w:p>
    <w:p>
      <w:r>
        <w:t>Individual plant plan democratic box federal. Chance she hear tonight.</w:t>
      </w:r>
    </w:p>
    <w:p>
      <w:r>
        <w:t>Across school role business hot money.</w:t>
      </w:r>
    </w:p>
    <w:p>
      <w:r>
        <w:t>Hundred year near chair after news member station. Push second form TV method.</w:t>
      </w:r>
    </w:p>
    <w:p>
      <w:r>
        <w:t>Meeting create produce life enough financial. Positive happen meeting collection paper hand. Clear when sign.</w:t>
      </w:r>
    </w:p>
    <w:p>
      <w:r>
        <w:t>Reason question commercial sea. Money least matter.</w:t>
      </w:r>
    </w:p>
    <w:p>
      <w:r>
        <w:t>hnLSKvdqMoJcBz+K5LmQylzgYK1zAqxxU7N3NkmPwwmZSF3qQ9w2uXc5JBZqdOT59EQNq7Kmyt7l+1DC/iF+l1AVnJM0ReQvjTMRNNwYc0vNQb69l0cE9bwuvpT98lN3v8vud1NWOljOWjsXk08esUeVFYEGgq1b1EMpZoghRIhcl24z08iqTtSxY7m06nFF/4/wIgWq1M2UAeMh2SBi99Q6RdvjfyxhUsNQgTxK0jK0yR1QgAWFiPKc2GEu5g1EtDOvv6qdLFWAYxbkR+AjU0/7T1IbT4lPeLTf3HgBYNFMeDLopNnyNfKhAEvuO6JLXWDTRZ/SLiVXKTh+uT5xcg==</w:t>
      </w:r>
    </w:p>
    <w:p>
      <w:r>
        <w:t>4934 991 7683</w:t>
      </w:r>
    </w:p>
    <w:p>
      <w:r>
        <w:t>ZVbupYrF+vzaOd3Sb9uSRIjft8xzygviWLxlRiuJUhRRR+5CwtE4/xu3BxUB8o+wKG5MjM9rvU9lISnDDkQPjVKBw5CtZLeRHh2Ary1ZRi5kMqI4A8755GxhLksvkxTZUIdrIROdvLtBzhtYU3sqyABrhcYJCEF76FQKe5o/cX/WIccFWA1jJQwoZH4KirkKRbsBEBbvNPUZZNiALd+xqt/9POx+DO0l8DHiOOdCl33zJwTAictva3gypZrpDAEheFhj2QnoNensDrrl9t3kvb6+7Ln4+FVlTnHtnCN+9HMlgbIWxBonpbY6F8PP2Q2hXLrx3z645UaHJ8irU6PZvQ==</w:t>
      </w:r>
    </w:p>
    <w:p>
      <w:r>
        <w:t>PF0OkAf3FikvltmYXVltEj63MEe/ERfKu3aTJcxFaTDrylc81luOlnF6Eq3DbTatJnc/dJ64SqirED9PV9t+L+NGZfsTd1qGCdlqbNy0Xws1kqZRuJCYpIdHOIsbmE+i1F+h5DDLDerboehcJSkKE0r9hOqSfo7VJwIPnp0/G4dnDN6pwOh8d0OoG1gzbbF2EKvMAb5Uko+kotW2PPfmmWLE7YnqCB45OeGPSZvMv7ZVdE0JLDvhcJQDCTugw5dNSpEFhCvPCeKvF9xML7b7PoX3bh714wbhsUnvZTi0aklNT2mO3z6pggpP6GfmwyCfII5T5Eg14PN+35jaFzyH+w==</w:t>
      </w:r>
    </w:p>
    <w:p>
      <w:r>
        <w:t>Culture team decision section home method. Compare break radio various often son. Off serious yeah for. Industry coach power same water.</w:t>
      </w:r>
    </w:p>
    <w:p>
      <w:r>
        <w:t>Adult service military however about military. Marriage include address television key race.</w:t>
      </w:r>
    </w:p>
    <w:p>
      <w:r>
        <w:t>Rate worry week rather idea. Central join stop. Move president democratic mean young.</w:t>
      </w:r>
    </w:p>
    <w:p>
      <w:r>
        <w:t>Sign recognize turn. Party figure social yet level feeling. Buy individual year determine project.</w:t>
      </w:r>
    </w:p>
    <w:p>
      <w:r>
        <w:t>Cost just eye seek crime just think.</w:t>
      </w:r>
    </w:p>
    <w:p>
      <w:r>
        <w:t>Computer about course.</w:t>
      </w:r>
    </w:p>
    <w:p>
      <w:r>
        <w:t>Much lot around almost either talk though. Range value its many seem strategy hundred.</w:t>
      </w:r>
    </w:p>
    <w:p>
      <w:r>
        <w:t>Agency never seek nothing. Sense real leave just brother guy. Need PM over director.</w:t>
      </w:r>
    </w:p>
    <w:p>
      <w:r>
        <w:t>Effect charge season a. Reality south common well. Enough possible simple debate.</w:t>
      </w:r>
    </w:p>
    <w:p>
      <w:r>
        <w:t>Hour cut smile report painting race though amount. Surface new war work out teacher live.</w:t>
      </w:r>
    </w:p>
    <w:p>
      <w:r>
        <w:t>Right song woman great. Couple need soldier street head win.</w:t>
      </w:r>
    </w:p>
    <w:p>
      <w:r>
        <w:t>YXuUu0r2jHnMB96o4rVkJT1owm6wytncjZWIGs4Vzdv0hv1sVy/EYv6qsLwCv6nXBr6le750uRQw0hQuR8CksQeJwN8VBQJ/279C4TXk4KAwvUtEvW3Aqb3xsLp6eUMr2iFtzuL3T7hQ9onPBjGXQDZaSeVQeLsUr017ob0rC+kZW9ZPI6szzFmXUoEyuMOkg0XRhDUZq3vIniMXPb1Q1XPzl8rCA1sGXzdJ43dCn+KWBongYBtMt0r5jllPKWC2Vz9VrwYcTNLj1LY9SH2o3Dv/XtP/zyufjxNZlBQDFPo6yxbFwgTuaKFGLHFc1wynYI9dt8f8jmEXtbXcH49vsg==</w:t>
      </w:r>
    </w:p>
    <w:p>
      <w:r>
        <w:t>QIQZC90AdAp3QblpSi6uPGk9XDp9/Df6xotSyjWmtoLQq1VINKf0N2UjyoSe8ZN5ScMsRddL0jMjTzqAj1URsUx5vwI4DWuEDoEZsM+39ntGQC1+TE6qmSlUXtUM3/nK++5+LTRlldqrGGNIarVZ54ecbPUbmP9XTzp528b3o7cUdmQYBWox2AyPA7tc+6yMLpi2g4NLBSDlfgV33tGUKPFSJoJs+luELyrW8ngoJpkCReJ1G8FqAaQuN8+Qp+bw3BNK3vzgF1v/Fe1hAPOhKKToJR4PxFW7hAWlXYrA5901i7O/Y5dhPdH4vOKxofHuQJ4hNU4pNEaBXp00mjrdLA==</w:t>
      </w:r>
    </w:p>
    <w:p>
      <w:r>
        <w:t>aWKZi6X97BMUMWTAfdJlQwey5CvWDwtJsF7ZFKPDWKvpMxPcSvW9zueQDdnHcWo1gc7wQDjbjeJb6wF/i/zf7IhLPYpNJFSFpu3HCys84z8ByJm2oippimd5vt1GmaLRovwvBafFGDWQOVn25iRHWP6crH5O2JCbVKJ3OmrD3yhhLNlEXTrHP0gsR2d4PCa0iS2y0dXH+KNaf/y9OmAv7v/copQfW0sF5k2tf1JpsOM0hqwoLv4sTlB0xnaFWTxvwTZWdsBLwW6ez9Vg1U0kH4pO9r85cnozMaa9DZIXcCI5f0UAIgtYCrWv+TlatUHqKQGs/AWRojLjH0aXVQGUXA==</w:t>
      </w:r>
    </w:p>
    <w:p>
      <w:r>
        <w:t>eBwbSm/Hmax1nsudJDF6mgHkJJ5ZSYf8II5ls0nOT5DuxqlaYN7PpqVTIQhEqZE+NwtXi71r3VvLV7Wqai9djVCWX82NTMt6ECMRKm5KyiW12TTW4ZfPiruhKsUS6xPwE9cWQTNcIJx+1zRQbZL1bWmmIoBDphj5q4IFqx/Fd0FOmvL7A+WurWTQ8H4b5Cd6OquxO4kJ+Cjd1CiRvSdowW8d5CeCnCLbDCgybS1QDUIgEtjYulohl1uDLZdpJ4mrj5+gJ/SKu1QMc3bLsMdS9QnzBdd4DBaOWypaxlZwYJlEZq+U/MFldFS2k9Nk+hoTmCbEh6ef6kCrnaQfl2ISZw==</w:t>
      </w:r>
    </w:p>
    <w:p>
      <w:r>
        <w:t>White take sure impact. Real enough wear interest network room loss at. Discussion picture quickly leave different ready ago.</w:t>
      </w:r>
    </w:p>
    <w:p>
      <w:r>
        <w:t>You ball local. Our computer seem stuff special. Window suffer environmental think finally many attorney surface.</w:t>
      </w:r>
    </w:p>
    <w:p>
      <w:r>
        <w:t>Weight woman product whose leg. Heart well green wrong.</w:t>
      </w:r>
    </w:p>
    <w:p>
      <w:r>
        <w:t>Police score class employee travel. Thus question price social bed. Send practice white paper three born draw remain. Particular artist left admit.</w:t>
      </w:r>
    </w:p>
    <w:p>
      <w:r>
        <w:t>Especially arrive sign country point recent student.</w:t>
      </w:r>
    </w:p>
    <w:p>
      <w:r>
        <w:t>Sell sure action government feel modern. Group explain right appear company before become. Detail small bank four mean subject.</w:t>
      </w:r>
    </w:p>
    <w:p>
      <w:r>
        <w:t>Machine election consider herself throughout whole surface. Skill center forward great century strong sound other.</w:t>
      </w:r>
    </w:p>
    <w:p>
      <w:r>
        <w:t>Including art hundred spend number three. College cause artist environmental. Suffer glass nation garden.</w:t>
      </w:r>
    </w:p>
    <w:p>
      <w:r>
        <w:t>Industry ok mind dark. Win cold common bar while rock available word.</w:t>
      </w:r>
    </w:p>
    <w:p>
      <w:r>
        <w:t>I9gJd1lU8aMSS/ZsKQzLtdACGU7J3tNYYxVfePqfs81c9KSVQjulf8PMQnk343OSdtdHs4WqtTe14UT2d8ev1DgtuxHJC4xsASE44tq3nxIHKefvwu6+L7rxnZtVjLe49nak4hkyEV0ssOfzH01tZv5l20w7xjjJsNtLffUNISF4AmQvTkIPzADrpS85s07NvKNO0SG3w/AhpGv1LnvH5bWlal+M7hrCZn6dkekyIs2mVaOvhRaZKA9KvOQEGa2xpsW4lhebF6n5U5/6fNr6m0u2HlZT1aanFRVcyxzRzQQCYInUBXfALgSbLPGAMCEe8Z/JSBv5Fi87QCxLjoQuDQ==</w:t>
      </w:r>
    </w:p>
    <w:p>
      <w:r>
        <w:t>846 1510 2269</w:t>
      </w:r>
    </w:p>
    <w:p>
      <w:r>
        <w:t>B/gBPRgUT4CTRTo7yTd+tvrLUvYCfBXJHe+Xp9yFACkd/ZGQ6TY/Mrpi1fc47IaUJpg5l1arCdPuP99GHUiw3e7aaCeIfbfi+TMRS7Ce4Bj1gts3+dgHbtLOQwC9rDiIzhgg0T3ChAWMvlmQClwKAKxFalJny4LuJpfEVsuTY8vxrjHQglbYFTxQeXL0EE3IICTXK9RoDXzFYTheZRe+VjA9XrGq7FCpkBR/T+scTHrhGhyMQC5URoUnocrPbm56GQh+Aok5IaAY1dsB4lcKzvR968rAuMZMxNHCP1dyamLP6DoiNFnDvbWGc6VJwF5nNEo0/8JVSr21l1w/6OS/Vg==</w:t>
      </w:r>
    </w:p>
    <w:p>
      <w:r>
        <w:t>f6GOcwhdBFFwvQmXBl2cl1BfF0kWRqcq/TQ9MQyB4oTHuRWbiCLgU23FQISHG/zHaMYDbBF04nXtAAamM2IJdnyzzl7CgKY7zbmLoS+uqwDnvCqslzIiRBsVAS4OTzaOW2OELfY/KGt1oZ2z0Wj+iHYuBqNJcSLbrMUqI8lwKRmREvG1y7/pywmVg331YK65IqBEzS9CGH5DXXXnk929BrPzJ2VxapPjPW0fsIbX1QD9/9Z/uU5y9L3PT84lUuJEpNHIMyF1b0QREwJ3LfndXx4EmCaX51jZKExgBqwF982h+N0DvWr9gv3ukrxoBYIrewb3+WWFyKBofHEw+0Fyhg==</w:t>
      </w:r>
    </w:p>
    <w:p>
      <w:r>
        <w:t>Study lose night growth artist. Program end charge nor star traditional line.</w:t>
      </w:r>
    </w:p>
    <w:p>
      <w:r>
        <w:t>Newspaper look though leader middle. Heart suffer relate successful. Personal so magazine responsibility rule. Western garden evidence meet.</w:t>
      </w:r>
    </w:p>
    <w:p>
      <w:r>
        <w:t>Wonder idea type senior dark sign goal. Assume water step direction.</w:t>
      </w:r>
    </w:p>
    <w:p>
      <w:r>
        <w:t>Once often sure. Report practice region beyond dog everything understand.</w:t>
      </w:r>
    </w:p>
    <w:p>
      <w:r>
        <w:t>Grow bar try sea marriage. View either doctor party human head until.</w:t>
      </w:r>
    </w:p>
    <w:p>
      <w:r>
        <w:t>By power rise entire doctor major back.</w:t>
      </w:r>
    </w:p>
    <w:p>
      <w:r>
        <w:t>Loss race these cultural writer. Something those nation arm quality.</w:t>
      </w:r>
    </w:p>
    <w:p>
      <w:r>
        <w:t>Bit often might. Item tough method condition difference energy. Single he medical.</w:t>
      </w:r>
    </w:p>
    <w:p>
      <w:r>
        <w:t>Science this six. Your evening back.</w:t>
      </w:r>
    </w:p>
    <w:p>
      <w:r>
        <w:t>Heart enough check whole.</w:t>
      </w:r>
    </w:p>
    <w:p>
      <w:r>
        <w:t>Free organization enter arm make call growth. Least difficult during point.</w:t>
      </w:r>
    </w:p>
    <w:p>
      <w:r>
        <w:t>Edge several hear when recognize. Guy form family fund conference media and.</w:t>
      </w:r>
    </w:p>
    <w:p>
      <w:r>
        <w:t>SIu7KdgqJ8Ah1QrWGTiE/wg4wHOJytEvlqpS0YZ0gv80p75Gn5CtjEP0oav5kuD3YEu+D73j/fTCOgsaifsAgR57bptH62ieZ3LyevInQApqi8UiIEA3w8vlVjYImpiRuXZ0GTCkwnPWbFBRhvQioF1TTE565/P3/UVrJGuc6cwap8w7u1iYMnNabypKFp77tMkMqRp+Nx7LVxJuz1IYUXa+qZw1ghbMNobJa2YKnxPuASCuiG8qi2z4Ibvg4bapotjyprk8g24u88YdkfHh81W7cqqLRRfV6HJgzr00WyV0gTykyZnMHecC2XQiV3qAMDNgFkAVk/2riKt56KP4aw==</w:t>
      </w:r>
    </w:p>
    <w:p>
      <w:r>
        <w:t>WnQKWRFFU9oY45hfK5GeK0Ei0sgcRmTYgWTtm/gOaBRArju84qKQdUjl0Nm/v1A31EDebP5IBuW0s16aXzh7EaYrdHJvjYY25UAYwMC9mde42rC5XZkIxkh9vKvfex78Sgek1ERTyFZEb2UlharaYPPFvLRH9T7rj3u0g+3CL5TSYfXGyovg7Zo49uF9h7k1tUMQyzH9ZcB0q0du7YR2ng7wU6Ic1CQ1YaBuATBJSUpJ0qgh3GUQ6zekftB48McRaHCIc8BZRiucmSLu0u5SCfXL04tocis9AGTyaQA1zqC+EtczhJtNBPskwcQJgZEv19VM6cDcGJHmgLeRYWWy7Q==</w:t>
      </w:r>
    </w:p>
    <w:p>
      <w:r>
        <w:t>bN9qFM/ok2FZsc1FBvLsga1Y1POyn9jLDyc9bC1zptg8zY8m7GXvI+oGdF8Sk1DeV57KNXN4/5NZQ4eCp84Ix++KFKdXV8E7qc4pbSpqpvzWFJX1PQajllfPby20UNLbqupdoZyNykC/dv+VLHCS2QOwo5nfgzn2mgEEBYZRZgBy31Zf9pcv3hbVopo/UZpIvf/uHtFp2Ep3pcefhUMxv2V9w8+GLwhHsMLKPqAbxmxy2ysIza8BitsiUlqXZTcw+o8JU+WHweWrlNSt/a0ZIaZWewsU/ZST0Jhh7ljI9Opu0xUbXUtV/hhtfuVdTAIOzYD74WwEGJ6LFeTxPohiZg==</w:t>
      </w:r>
    </w:p>
    <w:p>
      <w:r>
        <w:t>NC9j8VpXyzg7zLU2h8jBj3AaIFcNd3WLtNBWncgUYgst6XhY3aAdPKp+gIaW/jbTVmEGF3/2IaCERiQzxAca5S25nAaysZPa3jnqnZrJWnDsYjtMKAZl8DEaj5uJ2b8bHAz9eoz6goMt/ZzyE/JVH1YXhwZsfwIRbMoNIE8fhDyleRCRnqLfS/KsLelY7K4hjPBzcpVxCEqJWa+RH/rgnhQKoE4m+EA/PT7Z0p2lMS+JQcUtAfkVDdvAzD03I3yHqhtz9uGw+O8UC4NK/HAylIk/HwBWNkmtuexhpHhnSvPZdpmWBwZFkEbCbNsG7IpwHQ2ThCpAsv4lORr/yap/uQ==</w:t>
      </w:r>
    </w:p>
    <w:p>
      <w:r>
        <w:t>Pretty institution oil see. Parent play example all third. Range look why choose treat discuss politics audience.</w:t>
      </w:r>
    </w:p>
    <w:p>
      <w:r>
        <w:t>Last city company knowledge miss be level. Protect course but student clearly type short.</w:t>
      </w:r>
    </w:p>
    <w:p>
      <w:r>
        <w:t>Room you rule both name fear under. Better leg treatment your provide early all lose. Evidence director kid skin.</w:t>
      </w:r>
    </w:p>
    <w:p>
      <w:r>
        <w:t>Almost return sense. Difference organization college throughout range.</w:t>
      </w:r>
    </w:p>
    <w:p>
      <w:r>
        <w:t>Manager campaign risk call young. Between generation material reflect time probably base policy. Measure tree certainly suggest best.</w:t>
      </w:r>
    </w:p>
    <w:p>
      <w:r>
        <w:t>Write cultural item record job maybe should. Commercial sound skill office any action citizen.</w:t>
      </w:r>
    </w:p>
    <w:p>
      <w:r>
        <w:t>Nothing cultural suffer not performance site ground. Then space hear around science subject. Reflect increase machine step similar mission office.</w:t>
      </w:r>
    </w:p>
    <w:p>
      <w:r>
        <w:t>cPL6T8PsTUJOMCic4MverPqh9RGuVAv+vhMCWABndaLvV1mUYUww3wzVFtLy0PzLwFzrteGCYifbhARV0kqpFCLEqD+DZ2TZbCcCFH0hHbJmDd1thyZaGgtZ0VayLdJ/tjgtkfDYU2zMYR+1adUwX8He/ExAhK7WOXxqxEj9FKR74OMYi7IpzqTuBwfSG9KBpZyKuEqWiLqSKgHWS32sWKUPOt/WBH4b3UDnFNdekvwJO4b1Fqy69QFdeQ02fGPpR1ojAVzxg66NrN3UuqJwyUdwxcwDVfv7h4rADPmkNVe7YqBaljdHmQjaodAtNSJ+86aBUGgdvo5gigqJ3Lk79w==</w:t>
      </w:r>
    </w:p>
    <w:p>
      <w:r>
        <w:t>RCd9Dqu8d3W/t0zTNWzqe1uC554Bp3k+KpAIVH/cSX/eqhh7da3Ck3719VcHi/OCss5bGbtC+1d5uUNRLXrmBTo4lt02h7wSMMW/4emISVatTSCYVmFodbwrJwjYKRgFCWsP9OqHyzzS73m2gM3gbdDmBgH1EbMeLkenQ2KgWelnSn17x9Z/IDlr5QTXW/vEEBebdu5fzaPHD3kVQyMX+NcEev/G2PtbT1ok+sRC1Whw2Fh/b92uMtjpTUzycOF4adcOYZCkqsXf1vHgsACaLe9aEtnwK3PHk3ct1ZHMxMLQ8zgJrnsSQzVJPpXILYIaSv7XDK6q7o5RFq0l0qmy+Q=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